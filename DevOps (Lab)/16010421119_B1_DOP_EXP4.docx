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0FBBA" w14:textId="77777777" w:rsidR="0019416A" w:rsidRDefault="00000000">
      <w:pPr>
        <w:autoSpaceDE w:val="0"/>
        <w:autoSpaceDN w:val="0"/>
        <w:spacing w:before="874" w:after="0" w:line="240" w:lineRule="auto"/>
        <w:ind w:right="1500"/>
        <w:jc w:val="right"/>
      </w:pPr>
      <w:r>
        <w:rPr>
          <w:noProof/>
        </w:rPr>
        <w:drawing>
          <wp:inline distT="0" distB="0" distL="0" distR="0" wp14:anchorId="1AC2957C" wp14:editId="35ED7690">
            <wp:extent cx="260096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7505D380" w14:textId="77777777" w:rsidR="0019416A" w:rsidRDefault="00000000">
      <w:pPr>
        <w:autoSpaceDE w:val="0"/>
        <w:autoSpaceDN w:val="0"/>
        <w:spacing w:before="5382" w:after="0" w:line="240" w:lineRule="auto"/>
        <w:jc w:val="center"/>
      </w:pPr>
      <w:r>
        <w:rPr>
          <w:noProof/>
        </w:rPr>
        <w:drawing>
          <wp:inline distT="0" distB="0" distL="0" distR="0" wp14:anchorId="71EA34D9" wp14:editId="40FA4E0F">
            <wp:extent cx="4343400" cy="2028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4343400" cy="2028189"/>
                    </a:xfrm>
                    <a:prstGeom prst="rect">
                      <a:avLst/>
                    </a:prstGeom>
                  </pic:spPr>
                </pic:pic>
              </a:graphicData>
            </a:graphic>
          </wp:inline>
        </w:drawing>
      </w:r>
    </w:p>
    <w:p w14:paraId="7B8FD9E5" w14:textId="77777777" w:rsidR="0019416A" w:rsidRDefault="0019416A">
      <w:pPr>
        <w:sectPr w:rsidR="0019416A">
          <w:pgSz w:w="11920" w:h="16840"/>
          <w:pgMar w:top="0" w:right="0" w:bottom="0" w:left="0" w:header="720" w:footer="720" w:gutter="0"/>
          <w:cols w:space="720"/>
          <w:docGrid w:linePitch="360"/>
        </w:sectPr>
      </w:pPr>
    </w:p>
    <w:p w14:paraId="58A724E5" w14:textId="77777777" w:rsidR="0019416A" w:rsidRDefault="00000000">
      <w:pPr>
        <w:autoSpaceDE w:val="0"/>
        <w:autoSpaceDN w:val="0"/>
        <w:spacing w:before="874" w:after="288" w:line="240" w:lineRule="auto"/>
        <w:ind w:right="1500"/>
        <w:jc w:val="right"/>
      </w:pPr>
      <w:r>
        <w:rPr>
          <w:noProof/>
        </w:rPr>
        <w:lastRenderedPageBreak/>
        <w:drawing>
          <wp:inline distT="0" distB="0" distL="0" distR="0" wp14:anchorId="5D917E92" wp14:editId="31B1A12C">
            <wp:extent cx="260096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r>
        <w:rPr>
          <w:noProof/>
        </w:rPr>
        <w:drawing>
          <wp:anchor distT="0" distB="0" distL="0" distR="0" simplePos="0" relativeHeight="251658240" behindDoc="1" locked="0" layoutInCell="1" allowOverlap="1" wp14:anchorId="0680F1AD" wp14:editId="1BC4216A">
            <wp:simplePos x="0" y="0"/>
            <wp:positionH relativeFrom="page">
              <wp:posOffset>825500</wp:posOffset>
            </wp:positionH>
            <wp:positionV relativeFrom="page">
              <wp:posOffset>2396490</wp:posOffset>
            </wp:positionV>
            <wp:extent cx="5915659" cy="203856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915659" cy="2038567"/>
                    </a:xfrm>
                    <a:prstGeom prst="rect">
                      <a:avLst/>
                    </a:prstGeom>
                  </pic:spPr>
                </pic:pic>
              </a:graphicData>
            </a:graphic>
          </wp:anchor>
        </w:drawing>
      </w:r>
    </w:p>
    <w:tbl>
      <w:tblPr>
        <w:tblW w:w="0" w:type="auto"/>
        <w:tblInd w:w="700" w:type="dxa"/>
        <w:tblLayout w:type="fixed"/>
        <w:tblLook w:val="04A0" w:firstRow="1" w:lastRow="0" w:firstColumn="1" w:lastColumn="0" w:noHBand="0" w:noVBand="1"/>
      </w:tblPr>
      <w:tblGrid>
        <w:gridCol w:w="2540"/>
        <w:gridCol w:w="4120"/>
        <w:gridCol w:w="3780"/>
      </w:tblGrid>
      <w:tr w:rsidR="0019416A" w14:paraId="3718C6FB" w14:textId="77777777">
        <w:trPr>
          <w:trHeight w:hRule="exact" w:val="386"/>
        </w:trPr>
        <w:tc>
          <w:tcPr>
            <w:tcW w:w="2540" w:type="dxa"/>
            <w:tcMar>
              <w:left w:w="0" w:type="dxa"/>
              <w:right w:w="0" w:type="dxa"/>
            </w:tcMar>
          </w:tcPr>
          <w:p w14:paraId="1F3F4507" w14:textId="02231EEC" w:rsidR="0019416A" w:rsidRDefault="00000000">
            <w:pPr>
              <w:autoSpaceDE w:val="0"/>
              <w:autoSpaceDN w:val="0"/>
              <w:spacing w:before="60" w:after="0" w:line="230" w:lineRule="auto"/>
              <w:ind w:right="832"/>
              <w:jc w:val="right"/>
            </w:pPr>
            <w:r>
              <w:rPr>
                <w:rFonts w:ascii="Times New Roman" w:eastAsia="Times New Roman" w:hAnsi="Times New Roman"/>
                <w:b/>
                <w:color w:val="000000"/>
                <w:sz w:val="24"/>
              </w:rPr>
              <w:t>Batch:</w:t>
            </w:r>
            <w:r w:rsidR="00CD3EB2">
              <w:rPr>
                <w:rFonts w:ascii="Times New Roman" w:eastAsia="Times New Roman" w:hAnsi="Times New Roman"/>
                <w:b/>
                <w:color w:val="000000"/>
                <w:sz w:val="24"/>
              </w:rPr>
              <w:t>B1</w:t>
            </w:r>
          </w:p>
        </w:tc>
        <w:tc>
          <w:tcPr>
            <w:tcW w:w="4120" w:type="dxa"/>
            <w:tcMar>
              <w:left w:w="0" w:type="dxa"/>
              <w:right w:w="0" w:type="dxa"/>
            </w:tcMar>
          </w:tcPr>
          <w:p w14:paraId="5947DD3B" w14:textId="19B513A1" w:rsidR="0019416A" w:rsidRDefault="00000000">
            <w:pPr>
              <w:autoSpaceDE w:val="0"/>
              <w:autoSpaceDN w:val="0"/>
              <w:spacing w:before="60" w:after="0" w:line="230" w:lineRule="auto"/>
              <w:ind w:left="836"/>
            </w:pPr>
            <w:r>
              <w:rPr>
                <w:rFonts w:ascii="Times New Roman" w:eastAsia="Times New Roman" w:hAnsi="Times New Roman"/>
                <w:b/>
                <w:color w:val="000000"/>
                <w:sz w:val="24"/>
              </w:rPr>
              <w:t>Roll No.:16010421</w:t>
            </w:r>
            <w:r w:rsidR="00CD3EB2">
              <w:rPr>
                <w:rFonts w:ascii="Times New Roman" w:eastAsia="Times New Roman" w:hAnsi="Times New Roman"/>
                <w:b/>
                <w:color w:val="000000"/>
                <w:sz w:val="24"/>
              </w:rPr>
              <w:t>119</w:t>
            </w:r>
          </w:p>
        </w:tc>
        <w:tc>
          <w:tcPr>
            <w:tcW w:w="3780" w:type="dxa"/>
            <w:tcMar>
              <w:left w:w="0" w:type="dxa"/>
              <w:right w:w="0" w:type="dxa"/>
            </w:tcMar>
          </w:tcPr>
          <w:p w14:paraId="34FF0969" w14:textId="77777777" w:rsidR="0019416A" w:rsidRDefault="00000000">
            <w:pPr>
              <w:autoSpaceDE w:val="0"/>
              <w:autoSpaceDN w:val="0"/>
              <w:spacing w:before="60" w:after="0" w:line="230" w:lineRule="auto"/>
              <w:ind w:right="768"/>
              <w:jc w:val="right"/>
            </w:pPr>
            <w:r>
              <w:rPr>
                <w:rFonts w:ascii="Times New Roman" w:eastAsia="Times New Roman" w:hAnsi="Times New Roman"/>
                <w:b/>
                <w:color w:val="000000"/>
                <w:sz w:val="24"/>
              </w:rPr>
              <w:t>Experiment No.:</w:t>
            </w:r>
            <w:r>
              <w:rPr>
                <w:rFonts w:ascii="Times New Roman" w:eastAsia="Times New Roman" w:hAnsi="Times New Roman"/>
                <w:color w:val="000000"/>
                <w:sz w:val="24"/>
              </w:rPr>
              <w:t>04</w:t>
            </w:r>
          </w:p>
        </w:tc>
      </w:tr>
    </w:tbl>
    <w:p w14:paraId="4C9649C0" w14:textId="77777777" w:rsidR="0019416A" w:rsidRDefault="00000000">
      <w:pPr>
        <w:autoSpaceDE w:val="0"/>
        <w:autoSpaceDN w:val="0"/>
        <w:spacing w:before="340" w:after="0" w:line="230" w:lineRule="auto"/>
        <w:ind w:left="1344"/>
      </w:pPr>
      <w:r>
        <w:rPr>
          <w:rFonts w:ascii="Times New Roman" w:eastAsia="Times New Roman" w:hAnsi="Times New Roman"/>
          <w:b/>
          <w:color w:val="000000"/>
          <w:sz w:val="24"/>
        </w:rPr>
        <w:t>Aim:</w:t>
      </w:r>
      <w:r>
        <w:rPr>
          <w:rFonts w:ascii="Times New Roman" w:eastAsia="Times New Roman" w:hAnsi="Times New Roman"/>
          <w:color w:val="000000"/>
          <w:sz w:val="24"/>
        </w:rPr>
        <w:t xml:space="preserve"> Continuous Integration with Jenkins, Git and GitHub for each build.</w:t>
      </w:r>
    </w:p>
    <w:p w14:paraId="3C9817ED" w14:textId="77777777" w:rsidR="0019416A" w:rsidRDefault="00000000">
      <w:pPr>
        <w:autoSpaceDE w:val="0"/>
        <w:autoSpaceDN w:val="0"/>
        <w:spacing w:before="256" w:after="0" w:line="240" w:lineRule="auto"/>
        <w:jc w:val="center"/>
      </w:pPr>
      <w:r>
        <w:rPr>
          <w:noProof/>
        </w:rPr>
        <w:drawing>
          <wp:inline distT="0" distB="0" distL="0" distR="0" wp14:anchorId="4E428F63" wp14:editId="6A83A56D">
            <wp:extent cx="5714999" cy="8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714999" cy="8889"/>
                    </a:xfrm>
                    <a:prstGeom prst="rect">
                      <a:avLst/>
                    </a:prstGeom>
                  </pic:spPr>
                </pic:pic>
              </a:graphicData>
            </a:graphic>
          </wp:inline>
        </w:drawing>
      </w:r>
    </w:p>
    <w:p w14:paraId="31DABC62" w14:textId="77777777" w:rsidR="0019416A" w:rsidRDefault="00000000">
      <w:pPr>
        <w:autoSpaceDE w:val="0"/>
        <w:autoSpaceDN w:val="0"/>
        <w:spacing w:before="202" w:after="0" w:line="230" w:lineRule="auto"/>
        <w:ind w:left="1344"/>
      </w:pPr>
      <w:r>
        <w:rPr>
          <w:rFonts w:ascii="Times New Roman" w:eastAsia="Times New Roman" w:hAnsi="Times New Roman"/>
          <w:b/>
          <w:color w:val="000000"/>
          <w:sz w:val="24"/>
        </w:rPr>
        <w:t>Resources needed:</w:t>
      </w:r>
      <w:r>
        <w:rPr>
          <w:rFonts w:ascii="Times New Roman" w:eastAsia="Times New Roman" w:hAnsi="Times New Roman"/>
          <w:color w:val="000000"/>
          <w:sz w:val="24"/>
        </w:rPr>
        <w:t xml:space="preserve"> Jenkins, GitHub Account, Git installation</w:t>
      </w:r>
    </w:p>
    <w:p w14:paraId="2F79DAE9" w14:textId="77777777" w:rsidR="0019416A" w:rsidRDefault="00000000">
      <w:pPr>
        <w:autoSpaceDE w:val="0"/>
        <w:autoSpaceDN w:val="0"/>
        <w:spacing w:before="254" w:after="0" w:line="240" w:lineRule="auto"/>
        <w:jc w:val="center"/>
      </w:pPr>
      <w:r>
        <w:rPr>
          <w:noProof/>
        </w:rPr>
        <w:drawing>
          <wp:inline distT="0" distB="0" distL="0" distR="0" wp14:anchorId="576E25FB" wp14:editId="37B3F0CA">
            <wp:extent cx="5714999" cy="1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714999" cy="10160"/>
                    </a:xfrm>
                    <a:prstGeom prst="rect">
                      <a:avLst/>
                    </a:prstGeom>
                  </pic:spPr>
                </pic:pic>
              </a:graphicData>
            </a:graphic>
          </wp:inline>
        </w:drawing>
      </w:r>
    </w:p>
    <w:p w14:paraId="70CFF847" w14:textId="77777777" w:rsidR="0019416A" w:rsidRDefault="00000000">
      <w:pPr>
        <w:autoSpaceDE w:val="0"/>
        <w:autoSpaceDN w:val="0"/>
        <w:spacing w:before="246" w:after="0" w:line="230" w:lineRule="auto"/>
        <w:ind w:left="1344"/>
      </w:pPr>
      <w:r>
        <w:rPr>
          <w:rFonts w:ascii="Times New Roman" w:eastAsia="Times New Roman" w:hAnsi="Times New Roman"/>
          <w:b/>
          <w:color w:val="000000"/>
          <w:sz w:val="24"/>
        </w:rPr>
        <w:t>Theory:</w:t>
      </w:r>
    </w:p>
    <w:p w14:paraId="7574C19D" w14:textId="77777777" w:rsidR="0019416A" w:rsidRDefault="00000000">
      <w:pPr>
        <w:autoSpaceDE w:val="0"/>
        <w:autoSpaceDN w:val="0"/>
        <w:spacing w:before="340" w:after="0" w:line="245" w:lineRule="auto"/>
        <w:ind w:left="1344" w:right="1872"/>
      </w:pPr>
      <w:r>
        <w:rPr>
          <w:rFonts w:ascii="Times New Roman" w:eastAsia="Times New Roman" w:hAnsi="Times New Roman"/>
          <w:color w:val="000000"/>
          <w:sz w:val="24"/>
        </w:rPr>
        <w:t>Implementing Continuous Integration (CI) can reduce errors in code, shorten development cycles, and help your team ship software faster.</w:t>
      </w:r>
    </w:p>
    <w:p w14:paraId="1B348DC3" w14:textId="77777777" w:rsidR="0019416A" w:rsidRDefault="00000000">
      <w:pPr>
        <w:autoSpaceDE w:val="0"/>
        <w:autoSpaceDN w:val="0"/>
        <w:spacing w:before="348" w:after="0" w:line="230" w:lineRule="auto"/>
        <w:ind w:left="1344"/>
      </w:pPr>
      <w:r>
        <w:rPr>
          <w:rFonts w:ascii="Times New Roman" w:eastAsia="Times New Roman" w:hAnsi="Times New Roman"/>
          <w:b/>
          <w:color w:val="000000"/>
          <w:sz w:val="24"/>
        </w:rPr>
        <w:t>Why CI matters</w:t>
      </w:r>
    </w:p>
    <w:p w14:paraId="4A2F30B4" w14:textId="77777777" w:rsidR="0019416A" w:rsidRDefault="00000000">
      <w:pPr>
        <w:autoSpaceDE w:val="0"/>
        <w:autoSpaceDN w:val="0"/>
        <w:spacing w:before="48" w:after="0" w:line="245" w:lineRule="auto"/>
        <w:ind w:left="1344" w:right="1354"/>
        <w:jc w:val="both"/>
      </w:pPr>
      <w:r>
        <w:rPr>
          <w:rFonts w:ascii="Times New Roman" w:eastAsia="Times New Roman" w:hAnsi="Times New Roman"/>
          <w:color w:val="000000"/>
          <w:sz w:val="24"/>
        </w:rPr>
        <w:t>Companies need to release software faster than ever, and CI has become an important part of keeping up. With CI in place, teams can build, test, and update their code within minutes, increasing quality and reducing time to production.</w:t>
      </w:r>
    </w:p>
    <w:p w14:paraId="0F6C5272" w14:textId="77777777" w:rsidR="0019416A" w:rsidRDefault="00000000">
      <w:pPr>
        <w:autoSpaceDE w:val="0"/>
        <w:autoSpaceDN w:val="0"/>
        <w:spacing w:before="156" w:after="0" w:line="245" w:lineRule="auto"/>
        <w:ind w:left="1344" w:right="1332"/>
        <w:jc w:val="both"/>
      </w:pPr>
      <w:r>
        <w:rPr>
          <w:rFonts w:ascii="Times New Roman" w:eastAsia="Times New Roman" w:hAnsi="Times New Roman"/>
          <w:color w:val="000000"/>
          <w:sz w:val="24"/>
        </w:rPr>
        <w:t>With so much change in the tech field, teams can use many different kinds and combinations of tools. That’s why our focus is on making life easier for as many developers as possible, giving teams the freedom to integrate with the best tools out there. Today, GitHub integrates with hundreds of third party tools, including some of the most popular and well-documented integrations around—all available from Marketplace and the Works with GitHub directory.</w:t>
      </w:r>
    </w:p>
    <w:p w14:paraId="49A385DA" w14:textId="77777777" w:rsidR="0019416A" w:rsidRDefault="00000000">
      <w:pPr>
        <w:autoSpaceDE w:val="0"/>
        <w:autoSpaceDN w:val="0"/>
        <w:spacing w:before="164" w:after="0" w:line="230" w:lineRule="auto"/>
        <w:ind w:left="1344"/>
      </w:pPr>
      <w:r>
        <w:rPr>
          <w:rFonts w:ascii="Times New Roman" w:eastAsia="Times New Roman" w:hAnsi="Times New Roman"/>
          <w:b/>
          <w:color w:val="000000"/>
          <w:sz w:val="24"/>
        </w:rPr>
        <w:t>How does it work with GitHub?</w:t>
      </w:r>
    </w:p>
    <w:p w14:paraId="2152DD01" w14:textId="77777777" w:rsidR="0019416A" w:rsidRDefault="00000000">
      <w:pPr>
        <w:autoSpaceDE w:val="0"/>
        <w:autoSpaceDN w:val="0"/>
        <w:spacing w:before="390" w:after="0" w:line="240" w:lineRule="auto"/>
        <w:jc w:val="center"/>
      </w:pPr>
      <w:r>
        <w:rPr>
          <w:noProof/>
        </w:rPr>
        <w:drawing>
          <wp:inline distT="0" distB="0" distL="0" distR="0" wp14:anchorId="0D2950B9" wp14:editId="050A8CCC">
            <wp:extent cx="43434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4343400" cy="1905000"/>
                    </a:xfrm>
                    <a:prstGeom prst="rect">
                      <a:avLst/>
                    </a:prstGeom>
                  </pic:spPr>
                </pic:pic>
              </a:graphicData>
            </a:graphic>
          </wp:inline>
        </w:drawing>
      </w:r>
    </w:p>
    <w:p w14:paraId="02F53CEB" w14:textId="77777777" w:rsidR="0019416A" w:rsidRDefault="00000000">
      <w:pPr>
        <w:autoSpaceDE w:val="0"/>
        <w:autoSpaceDN w:val="0"/>
        <w:spacing w:before="648" w:after="0" w:line="245" w:lineRule="auto"/>
        <w:ind w:left="1344" w:right="1332"/>
        <w:jc w:val="both"/>
      </w:pPr>
      <w:r>
        <w:rPr>
          <w:rFonts w:ascii="Times New Roman" w:eastAsia="Times New Roman" w:hAnsi="Times New Roman"/>
          <w:color w:val="000000"/>
          <w:sz w:val="24"/>
        </w:rPr>
        <w:t xml:space="preserve">Jenkins scans your entire GitHub organization and creates Pipeline jobs for each repository containing a </w:t>
      </w:r>
      <w:hyperlink r:id="rId12" w:history="1">
        <w:r>
          <w:rPr>
            <w:rFonts w:ascii="Times New Roman" w:eastAsia="Times New Roman" w:hAnsi="Times New Roman"/>
            <w:color w:val="000000"/>
            <w:sz w:val="24"/>
            <w:u w:val="single"/>
          </w:rPr>
          <w:t>Jenkinsfile</w:t>
        </w:r>
      </w:hyperlink>
      <w:r>
        <w:rPr>
          <w:rFonts w:ascii="Times New Roman" w:eastAsia="Times New Roman" w:hAnsi="Times New Roman"/>
          <w:color w:val="000000"/>
          <w:sz w:val="24"/>
        </w:rPr>
        <w:t>—a text file that defines the process of building, testing, and deploying your project using Jenkins. Immediately after code is checked in or a new pull request is created, Jenkins will execute the Pipeline job and return the status to GitHub indicating whether it failed or succeeded. This process allows you to run a build and subsequent automated tests at every check in so only the best code gets merged. Catching bugs early and automatically reduces the number of problems introduced into production, so your team can build better, more efficient software.</w:t>
      </w:r>
    </w:p>
    <w:p w14:paraId="152EB6C6" w14:textId="77777777" w:rsidR="0019416A" w:rsidRDefault="00000000">
      <w:pPr>
        <w:autoSpaceDE w:val="0"/>
        <w:autoSpaceDN w:val="0"/>
        <w:spacing w:before="160" w:after="0" w:line="245" w:lineRule="auto"/>
        <w:ind w:left="1344" w:right="1296"/>
      </w:pPr>
      <w:r>
        <w:rPr>
          <w:rFonts w:ascii="Times New Roman" w:eastAsia="Times New Roman" w:hAnsi="Times New Roman"/>
          <w:color w:val="000000"/>
          <w:sz w:val="24"/>
        </w:rPr>
        <w:t>Deployments that occur in Jenkins can also be recorded back into GitHub to audit the entire lifecycle.</w:t>
      </w:r>
    </w:p>
    <w:p w14:paraId="3C2694A3" w14:textId="77777777" w:rsidR="0019416A" w:rsidRDefault="00000000">
      <w:pPr>
        <w:autoSpaceDE w:val="0"/>
        <w:autoSpaceDN w:val="0"/>
        <w:spacing w:before="168" w:after="0" w:line="230" w:lineRule="auto"/>
        <w:ind w:left="1344"/>
      </w:pPr>
      <w:r>
        <w:rPr>
          <w:rFonts w:ascii="Times New Roman" w:eastAsia="Times New Roman" w:hAnsi="Times New Roman"/>
          <w:b/>
          <w:color w:val="000000"/>
          <w:sz w:val="26"/>
        </w:rPr>
        <w:t>Introduction to Git</w:t>
      </w:r>
    </w:p>
    <w:p w14:paraId="2F20FF5E" w14:textId="77777777" w:rsidR="0019416A" w:rsidRDefault="0019416A">
      <w:pPr>
        <w:sectPr w:rsidR="0019416A">
          <w:pgSz w:w="11920" w:h="16840"/>
          <w:pgMar w:top="0" w:right="0" w:bottom="0" w:left="0" w:header="720" w:footer="720" w:gutter="0"/>
          <w:cols w:space="720"/>
          <w:docGrid w:linePitch="360"/>
        </w:sectPr>
      </w:pPr>
    </w:p>
    <w:p w14:paraId="1FF17DEF" w14:textId="77777777" w:rsidR="0019416A" w:rsidRDefault="00000000">
      <w:pPr>
        <w:autoSpaceDE w:val="0"/>
        <w:autoSpaceDN w:val="0"/>
        <w:spacing w:before="874" w:after="0" w:line="240" w:lineRule="auto"/>
        <w:ind w:right="1500"/>
        <w:jc w:val="right"/>
      </w:pPr>
      <w:r>
        <w:rPr>
          <w:noProof/>
        </w:rPr>
        <w:lastRenderedPageBreak/>
        <w:drawing>
          <wp:inline distT="0" distB="0" distL="0" distR="0" wp14:anchorId="00C81B72" wp14:editId="17D193C6">
            <wp:extent cx="260096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0E7909ED" w14:textId="77777777" w:rsidR="0019416A" w:rsidRDefault="00000000">
      <w:pPr>
        <w:autoSpaceDE w:val="0"/>
        <w:autoSpaceDN w:val="0"/>
        <w:spacing w:before="382" w:after="0" w:line="245" w:lineRule="auto"/>
        <w:ind w:left="1344" w:right="1334"/>
        <w:jc w:val="both"/>
      </w:pPr>
      <w:r>
        <w:rPr>
          <w:rFonts w:ascii="Times New Roman" w:eastAsia="Times New Roman" w:hAnsi="Times New Roman"/>
          <w:color w:val="1F2023"/>
          <w:sz w:val="24"/>
        </w:rPr>
        <w:t>Git is a version control system for tracking changes in computer files and coordinating work</w:t>
      </w:r>
      <w:r>
        <w:rPr>
          <w:rFonts w:ascii="Times New Roman" w:eastAsia="Times New Roman" w:hAnsi="Times New Roman"/>
          <w:color w:val="000000"/>
          <w:sz w:val="24"/>
        </w:rPr>
        <w:t xml:space="preserve"> on those files among multiple people. It is primarily used for source code management in software development, but it can be used to keep track of changes in any set of files.</w:t>
      </w:r>
    </w:p>
    <w:p w14:paraId="547E833E" w14:textId="77777777" w:rsidR="0019416A" w:rsidRDefault="00000000">
      <w:pPr>
        <w:autoSpaceDE w:val="0"/>
        <w:autoSpaceDN w:val="0"/>
        <w:spacing w:before="316" w:after="0" w:line="230" w:lineRule="auto"/>
        <w:ind w:left="1344"/>
      </w:pPr>
      <w:r>
        <w:rPr>
          <w:rFonts w:ascii="Times New Roman" w:eastAsia="Times New Roman" w:hAnsi="Times New Roman"/>
          <w:b/>
          <w:color w:val="1F2023"/>
          <w:sz w:val="24"/>
          <w:u w:val="single"/>
        </w:rPr>
        <w:t>Git Commands:</w:t>
      </w:r>
    </w:p>
    <w:p w14:paraId="147DB991" w14:textId="77777777" w:rsidR="0019416A" w:rsidRDefault="00000000">
      <w:pPr>
        <w:autoSpaceDE w:val="0"/>
        <w:autoSpaceDN w:val="0"/>
        <w:spacing w:before="288" w:after="0" w:line="230" w:lineRule="auto"/>
        <w:ind w:left="1344"/>
      </w:pPr>
      <w:r>
        <w:rPr>
          <w:rFonts w:ascii="Times New Roman" w:eastAsia="Times New Roman" w:hAnsi="Times New Roman"/>
          <w:b/>
          <w:color w:val="1F2023"/>
          <w:sz w:val="24"/>
          <w:u w:val="single"/>
        </w:rPr>
        <w:t>Git Init</w:t>
      </w:r>
    </w:p>
    <w:p w14:paraId="3644B390" w14:textId="77777777" w:rsidR="0019416A" w:rsidRDefault="00000000">
      <w:pPr>
        <w:autoSpaceDE w:val="0"/>
        <w:autoSpaceDN w:val="0"/>
        <w:spacing w:before="234" w:after="0" w:line="245" w:lineRule="auto"/>
        <w:ind w:left="1704" w:right="1296"/>
      </w:pPr>
      <w:r>
        <w:rPr>
          <w:rFonts w:ascii="Times New Roman" w:eastAsia="Times New Roman" w:hAnsi="Times New Roman"/>
          <w:color w:val="000000"/>
          <w:sz w:val="24"/>
        </w:rPr>
        <w:t>The git init command creates a new Git repository. It can be used to convert an existing, unversioned project to a Git repository or initialize a new, empty repository.</w:t>
      </w:r>
    </w:p>
    <w:p w14:paraId="04A96485" w14:textId="77777777" w:rsidR="0019416A" w:rsidRDefault="00000000">
      <w:pPr>
        <w:autoSpaceDE w:val="0"/>
        <w:autoSpaceDN w:val="0"/>
        <w:spacing w:before="240" w:after="0" w:line="240" w:lineRule="auto"/>
        <w:ind w:left="1704"/>
      </w:pPr>
      <w:r>
        <w:rPr>
          <w:noProof/>
        </w:rPr>
        <w:drawing>
          <wp:inline distT="0" distB="0" distL="0" distR="0" wp14:anchorId="5E1EBE9D" wp14:editId="5C836E67">
            <wp:extent cx="56388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5638800" cy="457200"/>
                    </a:xfrm>
                    <a:prstGeom prst="rect">
                      <a:avLst/>
                    </a:prstGeom>
                  </pic:spPr>
                </pic:pic>
              </a:graphicData>
            </a:graphic>
          </wp:inline>
        </w:drawing>
      </w:r>
    </w:p>
    <w:p w14:paraId="7182078C" w14:textId="77777777" w:rsidR="0019416A" w:rsidRDefault="00000000">
      <w:pPr>
        <w:autoSpaceDE w:val="0"/>
        <w:autoSpaceDN w:val="0"/>
        <w:spacing w:before="24" w:after="0" w:line="230" w:lineRule="auto"/>
        <w:ind w:left="1344"/>
      </w:pPr>
      <w:r>
        <w:rPr>
          <w:rFonts w:ascii="Times New Roman" w:eastAsia="Times New Roman" w:hAnsi="Times New Roman"/>
          <w:b/>
          <w:color w:val="1F2023"/>
          <w:sz w:val="24"/>
          <w:u w:val="single"/>
        </w:rPr>
        <w:t>Git Add</w:t>
      </w:r>
    </w:p>
    <w:p w14:paraId="24687FC5" w14:textId="77777777" w:rsidR="0019416A" w:rsidRDefault="00000000">
      <w:pPr>
        <w:autoSpaceDE w:val="0"/>
        <w:autoSpaceDN w:val="0"/>
        <w:spacing w:before="236" w:after="0" w:line="245" w:lineRule="auto"/>
        <w:ind w:left="1704" w:right="1330"/>
        <w:jc w:val="both"/>
      </w:pPr>
      <w:r>
        <w:rPr>
          <w:rFonts w:ascii="Times New Roman" w:eastAsia="Times New Roman" w:hAnsi="Times New Roman"/>
          <w:color w:val="090921"/>
          <w:sz w:val="24"/>
        </w:rPr>
        <w:t>When we create, modify or delete a file, these changes will happen in our local and won't be included in the next commit (unless we change the configurations). We need to use the git add command to include the changes of a file(s) into our next commit. The git add command doesn't change the repository and the changes are not saved until we use git commit.</w:t>
      </w:r>
      <w:r>
        <w:rPr>
          <w:rFonts w:ascii="Times New Roman" w:eastAsia="Times New Roman" w:hAnsi="Times New Roman"/>
          <w:color w:val="1F2023"/>
          <w:sz w:val="24"/>
        </w:rPr>
        <w:t xml:space="preserve"> The git add command adds new or changed files in your working directory.</w:t>
      </w:r>
    </w:p>
    <w:p w14:paraId="57FA706C" w14:textId="77777777" w:rsidR="0019416A" w:rsidRDefault="00000000">
      <w:pPr>
        <w:autoSpaceDE w:val="0"/>
        <w:autoSpaceDN w:val="0"/>
        <w:spacing w:before="38" w:after="0" w:line="240" w:lineRule="auto"/>
        <w:ind w:right="3090"/>
        <w:jc w:val="right"/>
      </w:pPr>
      <w:r>
        <w:rPr>
          <w:noProof/>
        </w:rPr>
        <w:drawing>
          <wp:inline distT="0" distB="0" distL="0" distR="0" wp14:anchorId="392F5403" wp14:editId="67B6D4D3">
            <wp:extent cx="338201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3382010" cy="1619250"/>
                    </a:xfrm>
                    <a:prstGeom prst="rect">
                      <a:avLst/>
                    </a:prstGeom>
                  </pic:spPr>
                </pic:pic>
              </a:graphicData>
            </a:graphic>
          </wp:inline>
        </w:drawing>
      </w:r>
    </w:p>
    <w:p w14:paraId="3DB7C07E" w14:textId="77777777" w:rsidR="0019416A" w:rsidRDefault="00000000">
      <w:pPr>
        <w:autoSpaceDE w:val="0"/>
        <w:autoSpaceDN w:val="0"/>
        <w:spacing w:before="58" w:after="0" w:line="230" w:lineRule="auto"/>
        <w:ind w:left="1344"/>
      </w:pPr>
      <w:r>
        <w:rPr>
          <w:rFonts w:ascii="Times New Roman" w:eastAsia="Times New Roman" w:hAnsi="Times New Roman"/>
          <w:b/>
          <w:color w:val="090921"/>
          <w:sz w:val="24"/>
          <w:u w:val="single"/>
        </w:rPr>
        <w:t>Git Commit</w:t>
      </w:r>
    </w:p>
    <w:p w14:paraId="4D6072C5" w14:textId="77777777" w:rsidR="0019416A" w:rsidRDefault="00000000">
      <w:pPr>
        <w:autoSpaceDE w:val="0"/>
        <w:autoSpaceDN w:val="0"/>
        <w:spacing w:before="282" w:after="0" w:line="245" w:lineRule="auto"/>
        <w:ind w:left="1704" w:right="1330"/>
        <w:jc w:val="both"/>
      </w:pPr>
      <w:r>
        <w:rPr>
          <w:rFonts w:ascii="Times New Roman" w:eastAsia="Times New Roman" w:hAnsi="Times New Roman"/>
          <w:color w:val="1F2023"/>
          <w:sz w:val="24"/>
        </w:rPr>
        <w:t>A commit, or "revision", is an individual change to a file (or set of files). It's like when you save a file, except with Git, every time you save it creates a unique ID (a.k.a. the "SHA" or "hash") that allows you to keep record of what changes were made when and by who. In version control systems, a commit is an operation which sends the latest changes to the source code to the repository, making these changes part of the head revision of the repository.</w:t>
      </w:r>
    </w:p>
    <w:p w14:paraId="081FD6F9" w14:textId="77777777" w:rsidR="0019416A" w:rsidRDefault="00000000">
      <w:pPr>
        <w:autoSpaceDE w:val="0"/>
        <w:autoSpaceDN w:val="0"/>
        <w:spacing w:before="284" w:after="0" w:line="240" w:lineRule="auto"/>
        <w:ind w:left="2424"/>
      </w:pPr>
      <w:r>
        <w:rPr>
          <w:noProof/>
        </w:rPr>
        <w:drawing>
          <wp:inline distT="0" distB="0" distL="0" distR="0" wp14:anchorId="6C0F8568" wp14:editId="2A7DD00F">
            <wp:extent cx="46863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4686300" cy="742950"/>
                    </a:xfrm>
                    <a:prstGeom prst="rect">
                      <a:avLst/>
                    </a:prstGeom>
                  </pic:spPr>
                </pic:pic>
              </a:graphicData>
            </a:graphic>
          </wp:inline>
        </w:drawing>
      </w:r>
    </w:p>
    <w:p w14:paraId="4886B50B" w14:textId="77777777" w:rsidR="0019416A" w:rsidRDefault="00000000">
      <w:pPr>
        <w:autoSpaceDE w:val="0"/>
        <w:autoSpaceDN w:val="0"/>
        <w:spacing w:before="302" w:after="0" w:line="230" w:lineRule="auto"/>
        <w:ind w:left="1344"/>
      </w:pPr>
      <w:r>
        <w:rPr>
          <w:rFonts w:ascii="Times New Roman" w:eastAsia="Times New Roman" w:hAnsi="Times New Roman"/>
          <w:b/>
          <w:color w:val="090921"/>
          <w:sz w:val="24"/>
          <w:u w:val="single"/>
        </w:rPr>
        <w:t>Git- Push and Pull</w:t>
      </w:r>
    </w:p>
    <w:p w14:paraId="72DC55BD" w14:textId="77777777" w:rsidR="0019416A" w:rsidRDefault="00000000">
      <w:pPr>
        <w:autoSpaceDE w:val="0"/>
        <w:autoSpaceDN w:val="0"/>
        <w:spacing w:before="464" w:after="0" w:line="247" w:lineRule="auto"/>
        <w:ind w:left="1436" w:right="1454"/>
        <w:jc w:val="both"/>
      </w:pPr>
      <w:r>
        <w:rPr>
          <w:rFonts w:ascii="Times New Roman" w:eastAsia="Times New Roman" w:hAnsi="Times New Roman"/>
          <w:b/>
          <w:color w:val="000000"/>
          <w:sz w:val="24"/>
        </w:rPr>
        <w:t>Push operation:</w:t>
      </w:r>
      <w:r>
        <w:rPr>
          <w:rFonts w:ascii="Times New Roman" w:eastAsia="Times New Roman" w:hAnsi="Times New Roman"/>
          <w:color w:val="000000"/>
          <w:sz w:val="24"/>
        </w:rPr>
        <w:t xml:space="preserve"> The git push command is used to upload local repository content to aremote repository. Pushing is how you transfer commits from your local repository to a remote repository. The command for push is git push remote –all.</w:t>
      </w:r>
    </w:p>
    <w:p w14:paraId="09D21F56" w14:textId="77777777" w:rsidR="0019416A" w:rsidRDefault="00000000">
      <w:pPr>
        <w:autoSpaceDE w:val="0"/>
        <w:autoSpaceDN w:val="0"/>
        <w:spacing w:before="184" w:after="0" w:line="230" w:lineRule="auto"/>
        <w:ind w:left="1436"/>
      </w:pPr>
      <w:r>
        <w:rPr>
          <w:rFonts w:ascii="Times New Roman" w:eastAsia="Times New Roman" w:hAnsi="Times New Roman"/>
          <w:b/>
          <w:color w:val="000000"/>
          <w:sz w:val="24"/>
        </w:rPr>
        <w:t>Pull operation:</w:t>
      </w:r>
      <w:r>
        <w:rPr>
          <w:rFonts w:ascii="Times New Roman" w:eastAsia="Times New Roman" w:hAnsi="Times New Roman"/>
          <w:color w:val="000000"/>
          <w:sz w:val="24"/>
        </w:rPr>
        <w:t xml:space="preserve"> The git pull command is used to fetch and download content from a remote</w:t>
      </w:r>
    </w:p>
    <w:p w14:paraId="5D08DA77" w14:textId="77777777" w:rsidR="0019416A" w:rsidRDefault="0019416A">
      <w:pPr>
        <w:sectPr w:rsidR="0019416A">
          <w:pgSz w:w="11920" w:h="16840"/>
          <w:pgMar w:top="0" w:right="0" w:bottom="0" w:left="0" w:header="720" w:footer="720" w:gutter="0"/>
          <w:cols w:space="720"/>
          <w:docGrid w:linePitch="360"/>
        </w:sectPr>
      </w:pPr>
    </w:p>
    <w:p w14:paraId="37B1F839" w14:textId="77777777" w:rsidR="0019416A" w:rsidRDefault="00000000">
      <w:pPr>
        <w:autoSpaceDE w:val="0"/>
        <w:autoSpaceDN w:val="0"/>
        <w:spacing w:before="874" w:after="0" w:line="240" w:lineRule="auto"/>
        <w:ind w:right="1500"/>
        <w:jc w:val="right"/>
      </w:pPr>
      <w:r>
        <w:rPr>
          <w:noProof/>
        </w:rPr>
        <w:lastRenderedPageBreak/>
        <w:drawing>
          <wp:inline distT="0" distB="0" distL="0" distR="0" wp14:anchorId="37A38ADE" wp14:editId="18134210">
            <wp:extent cx="260096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418C7940" w14:textId="77777777" w:rsidR="0019416A" w:rsidRDefault="00000000">
      <w:pPr>
        <w:autoSpaceDE w:val="0"/>
        <w:autoSpaceDN w:val="0"/>
        <w:spacing w:before="106" w:after="0" w:line="245" w:lineRule="auto"/>
        <w:ind w:left="1436" w:right="1296"/>
      </w:pPr>
      <w:r>
        <w:rPr>
          <w:rFonts w:ascii="Times New Roman" w:eastAsia="Times New Roman" w:hAnsi="Times New Roman"/>
          <w:color w:val="000000"/>
          <w:sz w:val="24"/>
        </w:rPr>
        <w:t>repository and immediately update the local repository to match that content. The command is: git pull &lt;remote&gt;.</w:t>
      </w:r>
    </w:p>
    <w:p w14:paraId="45145E39" w14:textId="77777777" w:rsidR="0019416A" w:rsidRDefault="00000000">
      <w:pPr>
        <w:autoSpaceDE w:val="0"/>
        <w:autoSpaceDN w:val="0"/>
        <w:spacing w:before="306" w:after="0" w:line="230" w:lineRule="auto"/>
        <w:ind w:left="1344"/>
      </w:pPr>
      <w:r>
        <w:rPr>
          <w:rFonts w:ascii="Times New Roman" w:eastAsia="Times New Roman" w:hAnsi="Times New Roman"/>
          <w:b/>
          <w:color w:val="090921"/>
          <w:sz w:val="24"/>
          <w:u w:val="single"/>
        </w:rPr>
        <w:t>Git Clone</w:t>
      </w:r>
    </w:p>
    <w:p w14:paraId="396F7F9B" w14:textId="77777777" w:rsidR="0019416A" w:rsidRDefault="00000000">
      <w:pPr>
        <w:autoSpaceDE w:val="0"/>
        <w:autoSpaceDN w:val="0"/>
        <w:spacing w:before="282" w:after="0" w:line="245" w:lineRule="auto"/>
        <w:ind w:left="1436" w:right="1330"/>
        <w:jc w:val="both"/>
      </w:pPr>
      <w:r>
        <w:rPr>
          <w:rFonts w:ascii="Times New Roman" w:eastAsia="Times New Roman" w:hAnsi="Times New Roman"/>
          <w:color w:val="090921"/>
          <w:sz w:val="24"/>
        </w:rPr>
        <w:t>Git clone is a Git command line utility which is used to target an existing repository and create a clone, or copy of the target repository. In this page we'll discuss extended configuration options and common use cases of git clone. Clones a repository into a newly created directory, creates remote-tracking branches for each branch in the cloned repository (visible using git branch --remotes), and creates and checks out an initial branch that is forked from the cloned repository’s currently active branch.</w:t>
      </w:r>
    </w:p>
    <w:p w14:paraId="057F416B" w14:textId="77777777" w:rsidR="0019416A" w:rsidRDefault="00000000">
      <w:pPr>
        <w:autoSpaceDE w:val="0"/>
        <w:autoSpaceDN w:val="0"/>
        <w:spacing w:before="172" w:after="0" w:line="252" w:lineRule="auto"/>
        <w:ind w:left="1344" w:right="1450"/>
        <w:jc w:val="both"/>
      </w:pPr>
      <w:r>
        <w:rPr>
          <w:rFonts w:ascii="Times New Roman" w:eastAsia="Times New Roman" w:hAnsi="Times New Roman"/>
          <w:b/>
          <w:color w:val="000000"/>
          <w:sz w:val="24"/>
        </w:rPr>
        <w:t>Branches:</w:t>
      </w:r>
      <w:r>
        <w:rPr>
          <w:rFonts w:ascii="Times New Roman" w:eastAsia="Times New Roman" w:hAnsi="Times New Roman"/>
          <w:color w:val="000000"/>
          <w:sz w:val="24"/>
        </w:rPr>
        <w:t xml:space="preserve"> Git branches are effectively a pointer to a snapshot of your changes. When you want to add a new feature or fix a bug, no matter how big or how small, you spawn a new branch to encapsulate your changes. This makes it harder for unstable code to get merged into the main code base, and it gives you the chance to clean up your future's history before merging it into the main branch.</w:t>
      </w:r>
    </w:p>
    <w:p w14:paraId="7DFD4CC1" w14:textId="77777777" w:rsidR="0019416A" w:rsidRDefault="00000000">
      <w:pPr>
        <w:autoSpaceDE w:val="0"/>
        <w:autoSpaceDN w:val="0"/>
        <w:spacing w:before="180" w:after="0" w:line="247" w:lineRule="auto"/>
        <w:ind w:left="1344" w:right="1458"/>
        <w:jc w:val="both"/>
      </w:pPr>
      <w:r>
        <w:rPr>
          <w:rFonts w:ascii="Times New Roman" w:eastAsia="Times New Roman" w:hAnsi="Times New Roman"/>
          <w:color w:val="000000"/>
          <w:sz w:val="24"/>
        </w:rPr>
        <w:t>A branch represents an independent line of development. Branches serve as an abstraction for the edit/stage/commit process. New commits are recorded in the history for the current branch, which results in a fork in the history of the project.</w:t>
      </w:r>
    </w:p>
    <w:p w14:paraId="797692BA" w14:textId="77777777" w:rsidR="0019416A" w:rsidRDefault="00000000">
      <w:pPr>
        <w:autoSpaceDE w:val="0"/>
        <w:autoSpaceDN w:val="0"/>
        <w:spacing w:before="208" w:after="0" w:line="230" w:lineRule="auto"/>
        <w:ind w:left="1436"/>
      </w:pPr>
      <w:r>
        <w:rPr>
          <w:rFonts w:ascii="Times New Roman" w:eastAsia="Times New Roman" w:hAnsi="Times New Roman"/>
          <w:color w:val="000000"/>
          <w:sz w:val="24"/>
        </w:rPr>
        <w:t>Files in master branch:</w:t>
      </w:r>
    </w:p>
    <w:p w14:paraId="54E7EB45" w14:textId="77777777" w:rsidR="0019416A" w:rsidRDefault="00000000">
      <w:pPr>
        <w:autoSpaceDE w:val="0"/>
        <w:autoSpaceDN w:val="0"/>
        <w:spacing w:before="8" w:after="0" w:line="240" w:lineRule="auto"/>
        <w:ind w:left="1344"/>
      </w:pPr>
      <w:r>
        <w:rPr>
          <w:noProof/>
        </w:rPr>
        <w:drawing>
          <wp:inline distT="0" distB="0" distL="0" distR="0" wp14:anchorId="35DA2A5E" wp14:editId="0D9827BA">
            <wp:extent cx="5811520" cy="99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5811520" cy="990600"/>
                    </a:xfrm>
                    <a:prstGeom prst="rect">
                      <a:avLst/>
                    </a:prstGeom>
                  </pic:spPr>
                </pic:pic>
              </a:graphicData>
            </a:graphic>
          </wp:inline>
        </w:drawing>
      </w:r>
    </w:p>
    <w:p w14:paraId="6039A017" w14:textId="77777777" w:rsidR="0019416A" w:rsidRDefault="00000000">
      <w:pPr>
        <w:autoSpaceDE w:val="0"/>
        <w:autoSpaceDN w:val="0"/>
        <w:spacing w:before="26" w:after="0" w:line="230" w:lineRule="auto"/>
        <w:ind w:left="1436"/>
      </w:pPr>
      <w:r>
        <w:rPr>
          <w:rFonts w:ascii="Times New Roman" w:eastAsia="Times New Roman" w:hAnsi="Times New Roman"/>
          <w:color w:val="000000"/>
          <w:sz w:val="24"/>
        </w:rPr>
        <w:t>The files in the master branch are merged with newbranch.</w:t>
      </w:r>
    </w:p>
    <w:p w14:paraId="1DBF6D05" w14:textId="77777777" w:rsidR="0019416A" w:rsidRDefault="00000000">
      <w:pPr>
        <w:autoSpaceDE w:val="0"/>
        <w:autoSpaceDN w:val="0"/>
        <w:spacing w:before="164" w:after="0" w:line="240" w:lineRule="auto"/>
        <w:ind w:left="1676"/>
      </w:pPr>
      <w:r>
        <w:rPr>
          <w:noProof/>
        </w:rPr>
        <w:drawing>
          <wp:inline distT="0" distB="0" distL="0" distR="0" wp14:anchorId="2138BA4D" wp14:editId="184FEA80">
            <wp:extent cx="562864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5628640" cy="1981200"/>
                    </a:xfrm>
                    <a:prstGeom prst="rect">
                      <a:avLst/>
                    </a:prstGeom>
                  </pic:spPr>
                </pic:pic>
              </a:graphicData>
            </a:graphic>
          </wp:inline>
        </w:drawing>
      </w:r>
    </w:p>
    <w:p w14:paraId="53C62A6A" w14:textId="77777777" w:rsidR="0019416A" w:rsidRDefault="00000000">
      <w:pPr>
        <w:autoSpaceDE w:val="0"/>
        <w:autoSpaceDN w:val="0"/>
        <w:spacing w:before="1170" w:after="0" w:line="240" w:lineRule="auto"/>
        <w:ind w:left="1436"/>
      </w:pPr>
      <w:r>
        <w:rPr>
          <w:noProof/>
        </w:rPr>
        <w:drawing>
          <wp:inline distT="0" distB="0" distL="0" distR="0" wp14:anchorId="4CE3F1C3" wp14:editId="5FBEA7B2">
            <wp:extent cx="5562600" cy="101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5562600" cy="10159"/>
                    </a:xfrm>
                    <a:prstGeom prst="rect">
                      <a:avLst/>
                    </a:prstGeom>
                  </pic:spPr>
                </pic:pic>
              </a:graphicData>
            </a:graphic>
          </wp:inline>
        </w:drawing>
      </w:r>
    </w:p>
    <w:p w14:paraId="7455F6ED" w14:textId="77777777" w:rsidR="0019416A" w:rsidRDefault="00000000">
      <w:pPr>
        <w:autoSpaceDE w:val="0"/>
        <w:autoSpaceDN w:val="0"/>
        <w:spacing w:before="288" w:after="0" w:line="230" w:lineRule="auto"/>
        <w:ind w:left="1344"/>
      </w:pPr>
      <w:r>
        <w:rPr>
          <w:rFonts w:ascii="Times New Roman" w:eastAsia="Times New Roman" w:hAnsi="Times New Roman"/>
          <w:b/>
          <w:color w:val="000000"/>
          <w:sz w:val="24"/>
        </w:rPr>
        <w:t>Procedure:</w:t>
      </w:r>
    </w:p>
    <w:p w14:paraId="20EEDACF" w14:textId="77777777" w:rsidR="0019416A" w:rsidRDefault="00000000">
      <w:pPr>
        <w:autoSpaceDE w:val="0"/>
        <w:autoSpaceDN w:val="0"/>
        <w:spacing w:before="306" w:after="0" w:line="245" w:lineRule="auto"/>
        <w:ind w:left="2064" w:right="1296"/>
      </w:pPr>
      <w:r>
        <w:rPr>
          <w:rFonts w:ascii="Times New Roman" w:eastAsia="Times New Roman" w:hAnsi="Times New Roman"/>
          <w:color w:val="202020"/>
          <w:sz w:val="24"/>
        </w:rPr>
        <w:t>1. Download Git tool from</w:t>
      </w:r>
      <w:r>
        <w:rPr>
          <w:rFonts w:ascii="Times New Roman" w:eastAsia="Times New Roman" w:hAnsi="Times New Roman"/>
          <w:color w:val="000000"/>
          <w:sz w:val="24"/>
        </w:rPr>
        <w:t xml:space="preserve"> official Git website:</w:t>
      </w:r>
      <w:r>
        <w:rPr>
          <w:rFonts w:ascii="Times New Roman" w:eastAsia="Times New Roman" w:hAnsi="Times New Roman"/>
          <w:color w:val="0000FF"/>
          <w:sz w:val="24"/>
        </w:rPr>
        <w:t xml:space="preserve"> </w:t>
      </w:r>
      <w:hyperlink r:id="rId19" w:history="1">
        <w:r>
          <w:rPr>
            <w:rFonts w:ascii="Times New Roman" w:eastAsia="Times New Roman" w:hAnsi="Times New Roman"/>
            <w:color w:val="0000FF"/>
            <w:sz w:val="24"/>
            <w:u w:val="single"/>
          </w:rPr>
          <w:t xml:space="preserve">https://git-scm.com/downloads </w:t>
        </w:r>
      </w:hyperlink>
      <w:r>
        <w:rPr>
          <w:rFonts w:ascii="Times New Roman" w:eastAsia="Times New Roman" w:hAnsi="Times New Roman"/>
          <w:color w:val="202020"/>
          <w:sz w:val="24"/>
        </w:rPr>
        <w:t>2. Create GitHub Account</w:t>
      </w:r>
      <w:r>
        <w:rPr>
          <w:rFonts w:ascii="Times New Roman" w:eastAsia="Times New Roman" w:hAnsi="Times New Roman"/>
          <w:color w:val="1153CC"/>
          <w:sz w:val="24"/>
        </w:rPr>
        <w:t xml:space="preserve"> </w:t>
      </w:r>
      <w:hyperlink r:id="rId20" w:history="1">
        <w:r>
          <w:rPr>
            <w:rFonts w:ascii="Times New Roman" w:eastAsia="Times New Roman" w:hAnsi="Times New Roman"/>
            <w:color w:val="1153CC"/>
            <w:sz w:val="24"/>
            <w:u w:val="single"/>
          </w:rPr>
          <w:t xml:space="preserve">https://github.com/join </w:t>
        </w:r>
      </w:hyperlink>
      <w:r>
        <w:br/>
      </w:r>
      <w:r>
        <w:rPr>
          <w:rFonts w:ascii="Times New Roman" w:eastAsia="Times New Roman" w:hAnsi="Times New Roman"/>
          <w:color w:val="202020"/>
          <w:sz w:val="24"/>
        </w:rPr>
        <w:t>3. Execute Git Commands: version, global, init, add, commit, checkout, push, pull etc.</w:t>
      </w:r>
    </w:p>
    <w:p w14:paraId="064D02A8" w14:textId="77777777" w:rsidR="0019416A" w:rsidRDefault="00000000">
      <w:pPr>
        <w:autoSpaceDE w:val="0"/>
        <w:autoSpaceDN w:val="0"/>
        <w:spacing w:before="52" w:after="0" w:line="230" w:lineRule="auto"/>
        <w:ind w:left="2064"/>
      </w:pPr>
      <w:r>
        <w:rPr>
          <w:rFonts w:ascii="Times New Roman" w:eastAsia="Times New Roman" w:hAnsi="Times New Roman"/>
          <w:color w:val="000000"/>
          <w:sz w:val="24"/>
        </w:rPr>
        <w:t>4.</w:t>
      </w:r>
      <w:r>
        <w:rPr>
          <w:rFonts w:ascii="Times New Roman" w:eastAsia="Times New Roman" w:hAnsi="Times New Roman"/>
          <w:color w:val="202020"/>
          <w:sz w:val="24"/>
        </w:rPr>
        <w:t xml:space="preserve"> Write any program and push it on GitHub</w:t>
      </w:r>
    </w:p>
    <w:p w14:paraId="536B9722" w14:textId="77777777" w:rsidR="0019416A" w:rsidRDefault="0019416A">
      <w:pPr>
        <w:sectPr w:rsidR="0019416A">
          <w:pgSz w:w="11920" w:h="16840"/>
          <w:pgMar w:top="0" w:right="0" w:bottom="0" w:left="0" w:header="720" w:footer="720" w:gutter="0"/>
          <w:cols w:space="720"/>
          <w:docGrid w:linePitch="360"/>
        </w:sectPr>
      </w:pPr>
    </w:p>
    <w:p w14:paraId="6191E4B7" w14:textId="77777777" w:rsidR="0019416A" w:rsidRDefault="00000000">
      <w:pPr>
        <w:autoSpaceDE w:val="0"/>
        <w:autoSpaceDN w:val="0"/>
        <w:spacing w:before="874" w:after="0" w:line="240" w:lineRule="auto"/>
        <w:ind w:right="1500"/>
        <w:jc w:val="right"/>
      </w:pPr>
      <w:r>
        <w:rPr>
          <w:noProof/>
        </w:rPr>
        <w:lastRenderedPageBreak/>
        <w:drawing>
          <wp:inline distT="0" distB="0" distL="0" distR="0" wp14:anchorId="30343A0C" wp14:editId="5EA3A4CA">
            <wp:extent cx="260096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350039DE" w14:textId="77777777" w:rsidR="0019416A" w:rsidRDefault="00000000">
      <w:pPr>
        <w:autoSpaceDE w:val="0"/>
        <w:autoSpaceDN w:val="0"/>
        <w:spacing w:before="118" w:after="0" w:line="230" w:lineRule="auto"/>
        <w:ind w:left="2064"/>
      </w:pPr>
      <w:r>
        <w:rPr>
          <w:rFonts w:ascii="Times New Roman" w:eastAsia="Times New Roman" w:hAnsi="Times New Roman"/>
          <w:color w:val="000000"/>
          <w:sz w:val="24"/>
        </w:rPr>
        <w:t>5. Integrate Jenkins and GitHub</w:t>
      </w:r>
    </w:p>
    <w:p w14:paraId="64B8B703" w14:textId="77777777" w:rsidR="0019416A" w:rsidRDefault="00000000">
      <w:pPr>
        <w:tabs>
          <w:tab w:val="left" w:pos="3144"/>
        </w:tabs>
        <w:autoSpaceDE w:val="0"/>
        <w:autoSpaceDN w:val="0"/>
        <w:spacing w:before="20" w:after="0" w:line="230" w:lineRule="auto"/>
        <w:ind w:left="2784"/>
      </w:pPr>
      <w:r>
        <w:rPr>
          <w:rFonts w:ascii="Times New Roman" w:eastAsia="Times New Roman" w:hAnsi="Times New Roman"/>
          <w:color w:val="000000"/>
          <w:sz w:val="24"/>
        </w:rPr>
        <w:t xml:space="preserve">a. </w:t>
      </w:r>
      <w:r>
        <w:tab/>
      </w:r>
      <w:r>
        <w:rPr>
          <w:rFonts w:ascii="Times New Roman" w:eastAsia="Times New Roman" w:hAnsi="Times New Roman"/>
          <w:color w:val="000000"/>
          <w:sz w:val="24"/>
        </w:rPr>
        <w:t>Install Git plugin on jenkins</w:t>
      </w:r>
    </w:p>
    <w:p w14:paraId="1D51E53A" w14:textId="77777777" w:rsidR="0019416A" w:rsidRDefault="00000000">
      <w:pPr>
        <w:autoSpaceDE w:val="0"/>
        <w:autoSpaceDN w:val="0"/>
        <w:spacing w:before="20" w:after="0" w:line="230" w:lineRule="auto"/>
        <w:ind w:left="2784"/>
      </w:pPr>
      <w:r>
        <w:rPr>
          <w:rFonts w:ascii="Times New Roman" w:eastAsia="Times New Roman" w:hAnsi="Times New Roman"/>
          <w:color w:val="000000"/>
          <w:sz w:val="24"/>
        </w:rPr>
        <w:t>b. Create a project on Jenkins and configure it for Git SCM</w:t>
      </w:r>
    </w:p>
    <w:p w14:paraId="69D3B490" w14:textId="77777777" w:rsidR="0019416A" w:rsidRDefault="00000000">
      <w:pPr>
        <w:autoSpaceDE w:val="0"/>
        <w:autoSpaceDN w:val="0"/>
        <w:spacing w:before="22" w:after="0" w:line="230" w:lineRule="auto"/>
        <w:ind w:left="2064"/>
      </w:pPr>
      <w:r>
        <w:rPr>
          <w:rFonts w:ascii="Times New Roman" w:eastAsia="Times New Roman" w:hAnsi="Times New Roman"/>
          <w:color w:val="000000"/>
          <w:sz w:val="24"/>
        </w:rPr>
        <w:t>6. Run Git Push command to commit the modified code on GitHub</w:t>
      </w:r>
    </w:p>
    <w:p w14:paraId="79C2F7FD" w14:textId="77777777" w:rsidR="0019416A" w:rsidRDefault="00000000">
      <w:pPr>
        <w:autoSpaceDE w:val="0"/>
        <w:autoSpaceDN w:val="0"/>
        <w:spacing w:before="22" w:after="0" w:line="230" w:lineRule="auto"/>
        <w:ind w:left="2064"/>
      </w:pPr>
      <w:r>
        <w:rPr>
          <w:rFonts w:ascii="Times New Roman" w:eastAsia="Times New Roman" w:hAnsi="Times New Roman"/>
          <w:color w:val="000000"/>
          <w:sz w:val="24"/>
        </w:rPr>
        <w:t>7. Check the changes on the GitHub and Jenkins for continuous integration for</w:t>
      </w:r>
    </w:p>
    <w:p w14:paraId="47B09288" w14:textId="77777777" w:rsidR="0019416A" w:rsidRDefault="00000000">
      <w:pPr>
        <w:autoSpaceDE w:val="0"/>
        <w:autoSpaceDN w:val="0"/>
        <w:spacing w:before="6" w:after="0" w:line="230" w:lineRule="auto"/>
        <w:ind w:left="2424"/>
      </w:pPr>
      <w:r>
        <w:rPr>
          <w:rFonts w:ascii="Times New Roman" w:eastAsia="Times New Roman" w:hAnsi="Times New Roman"/>
          <w:color w:val="000000"/>
          <w:sz w:val="24"/>
        </w:rPr>
        <w:t>each build.</w:t>
      </w:r>
    </w:p>
    <w:p w14:paraId="5BF23B5A" w14:textId="77777777" w:rsidR="0019416A" w:rsidRDefault="00000000">
      <w:pPr>
        <w:autoSpaceDE w:val="0"/>
        <w:autoSpaceDN w:val="0"/>
        <w:spacing w:before="302" w:after="0" w:line="230" w:lineRule="auto"/>
        <w:ind w:left="1436"/>
      </w:pPr>
      <w:r>
        <w:rPr>
          <w:rFonts w:ascii="Times New Roman" w:eastAsia="Times New Roman" w:hAnsi="Times New Roman"/>
          <w:b/>
          <w:color w:val="000000"/>
          <w:sz w:val="24"/>
        </w:rPr>
        <w:t>Results: (Document with screenshots)</w:t>
      </w:r>
    </w:p>
    <w:p w14:paraId="76DBE4A0" w14:textId="77777777" w:rsidR="0019416A" w:rsidRDefault="00000000">
      <w:pPr>
        <w:autoSpaceDE w:val="0"/>
        <w:autoSpaceDN w:val="0"/>
        <w:spacing w:before="44" w:after="0" w:line="230" w:lineRule="auto"/>
        <w:ind w:left="2064"/>
      </w:pPr>
      <w:r>
        <w:rPr>
          <w:rFonts w:ascii="Times New Roman" w:eastAsia="Times New Roman" w:hAnsi="Times New Roman"/>
          <w:color w:val="202020"/>
          <w:sz w:val="24"/>
        </w:rPr>
        <w:t>1. Program code</w:t>
      </w:r>
    </w:p>
    <w:p w14:paraId="6CDED4C5" w14:textId="77777777" w:rsidR="0019416A" w:rsidRDefault="00000000">
      <w:pPr>
        <w:autoSpaceDE w:val="0"/>
        <w:autoSpaceDN w:val="0"/>
        <w:spacing w:before="42" w:after="0" w:line="230" w:lineRule="auto"/>
        <w:ind w:left="2064"/>
      </w:pPr>
      <w:r>
        <w:rPr>
          <w:rFonts w:ascii="Times New Roman" w:eastAsia="Times New Roman" w:hAnsi="Times New Roman"/>
          <w:color w:val="202020"/>
          <w:sz w:val="24"/>
        </w:rPr>
        <w:t>2. Pushed file on GitHub dashboard</w:t>
      </w:r>
    </w:p>
    <w:p w14:paraId="3B957324" w14:textId="77777777" w:rsidR="0019416A" w:rsidRDefault="00000000">
      <w:pPr>
        <w:autoSpaceDE w:val="0"/>
        <w:autoSpaceDN w:val="0"/>
        <w:spacing w:before="10" w:after="0" w:line="230" w:lineRule="auto"/>
        <w:ind w:left="2064"/>
      </w:pPr>
      <w:r>
        <w:rPr>
          <w:rFonts w:ascii="Times New Roman" w:eastAsia="Times New Roman" w:hAnsi="Times New Roman"/>
          <w:color w:val="000000"/>
          <w:sz w:val="24"/>
        </w:rPr>
        <w:t>3. All steps to install and configure Git Plugin</w:t>
      </w:r>
    </w:p>
    <w:p w14:paraId="6F6F035E" w14:textId="77777777" w:rsidR="0019416A" w:rsidRDefault="00000000">
      <w:pPr>
        <w:autoSpaceDE w:val="0"/>
        <w:autoSpaceDN w:val="0"/>
        <w:spacing w:before="50" w:after="0" w:line="230" w:lineRule="auto"/>
        <w:ind w:left="2064"/>
      </w:pPr>
      <w:r>
        <w:rPr>
          <w:rFonts w:ascii="Times New Roman" w:eastAsia="Times New Roman" w:hAnsi="Times New Roman"/>
          <w:color w:val="000000"/>
          <w:sz w:val="24"/>
        </w:rPr>
        <w:t>4. Execution process of code before and after code modification</w:t>
      </w:r>
    </w:p>
    <w:p w14:paraId="10E11E71" w14:textId="77777777" w:rsidR="0019416A" w:rsidRDefault="00000000">
      <w:pPr>
        <w:tabs>
          <w:tab w:val="left" w:pos="3144"/>
        </w:tabs>
        <w:autoSpaceDE w:val="0"/>
        <w:autoSpaceDN w:val="0"/>
        <w:spacing w:before="50" w:after="0" w:line="230" w:lineRule="auto"/>
        <w:ind w:left="2784"/>
      </w:pPr>
      <w:r>
        <w:rPr>
          <w:rFonts w:ascii="Times New Roman" w:eastAsia="Times New Roman" w:hAnsi="Times New Roman"/>
          <w:color w:val="000000"/>
          <w:sz w:val="24"/>
        </w:rPr>
        <w:t xml:space="preserve">a. </w:t>
      </w:r>
      <w:r>
        <w:tab/>
      </w:r>
      <w:r>
        <w:rPr>
          <w:rFonts w:ascii="Times New Roman" w:eastAsia="Times New Roman" w:hAnsi="Times New Roman"/>
          <w:color w:val="000000"/>
          <w:sz w:val="24"/>
        </w:rPr>
        <w:t>Git command</w:t>
      </w:r>
    </w:p>
    <w:p w14:paraId="2759A11B" w14:textId="77777777" w:rsidR="0019416A" w:rsidRDefault="00000000">
      <w:pPr>
        <w:autoSpaceDE w:val="0"/>
        <w:autoSpaceDN w:val="0"/>
        <w:spacing w:before="10" w:after="0" w:line="230" w:lineRule="auto"/>
        <w:ind w:left="2784"/>
      </w:pPr>
      <w:r>
        <w:rPr>
          <w:rFonts w:ascii="Times New Roman" w:eastAsia="Times New Roman" w:hAnsi="Times New Roman"/>
          <w:color w:val="000000"/>
          <w:sz w:val="24"/>
        </w:rPr>
        <w:t>b. GitHub updates</w:t>
      </w:r>
    </w:p>
    <w:p w14:paraId="34864A4C" w14:textId="77777777" w:rsidR="0019416A" w:rsidRDefault="00000000">
      <w:pPr>
        <w:tabs>
          <w:tab w:val="left" w:pos="3144"/>
        </w:tabs>
        <w:autoSpaceDE w:val="0"/>
        <w:autoSpaceDN w:val="0"/>
        <w:spacing w:before="10" w:after="0" w:line="230" w:lineRule="auto"/>
        <w:ind w:left="2784"/>
      </w:pPr>
      <w:r>
        <w:rPr>
          <w:rFonts w:ascii="Times New Roman" w:eastAsia="Times New Roman" w:hAnsi="Times New Roman"/>
          <w:color w:val="000000"/>
          <w:sz w:val="24"/>
        </w:rPr>
        <w:t xml:space="preserve">c. </w:t>
      </w:r>
      <w:r>
        <w:tab/>
      </w:r>
      <w:r>
        <w:rPr>
          <w:rFonts w:ascii="Times New Roman" w:eastAsia="Times New Roman" w:hAnsi="Times New Roman"/>
          <w:color w:val="000000"/>
          <w:sz w:val="24"/>
        </w:rPr>
        <w:t>Jenkins updates</w:t>
      </w:r>
    </w:p>
    <w:p w14:paraId="1EDD1603" w14:textId="77777777" w:rsidR="0019416A" w:rsidRDefault="00000000">
      <w:pPr>
        <w:autoSpaceDE w:val="0"/>
        <w:autoSpaceDN w:val="0"/>
        <w:spacing w:before="440" w:after="0" w:line="240" w:lineRule="auto"/>
        <w:jc w:val="center"/>
      </w:pPr>
      <w:r>
        <w:rPr>
          <w:noProof/>
        </w:rPr>
        <w:drawing>
          <wp:inline distT="0" distB="0" distL="0" distR="0" wp14:anchorId="46F5CFB2" wp14:editId="5F2DB23C">
            <wp:extent cx="6057900"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6057900" cy="2895600"/>
                    </a:xfrm>
                    <a:prstGeom prst="rect">
                      <a:avLst/>
                    </a:prstGeom>
                  </pic:spPr>
                </pic:pic>
              </a:graphicData>
            </a:graphic>
          </wp:inline>
        </w:drawing>
      </w:r>
    </w:p>
    <w:p w14:paraId="22A220BF" w14:textId="77777777" w:rsidR="0019416A" w:rsidRDefault="00000000">
      <w:pPr>
        <w:autoSpaceDE w:val="0"/>
        <w:autoSpaceDN w:val="0"/>
        <w:spacing w:before="62" w:after="0" w:line="230" w:lineRule="auto"/>
        <w:ind w:left="1180"/>
      </w:pPr>
      <w:r>
        <w:rPr>
          <w:rFonts w:ascii="Times New Roman" w:eastAsia="Times New Roman" w:hAnsi="Times New Roman"/>
          <w:color w:val="000000"/>
          <w:sz w:val="24"/>
        </w:rPr>
        <w:t>Create a new freestyle project</w:t>
      </w:r>
    </w:p>
    <w:p w14:paraId="40CF06F2" w14:textId="77777777" w:rsidR="0019416A" w:rsidRDefault="00000000">
      <w:pPr>
        <w:autoSpaceDE w:val="0"/>
        <w:autoSpaceDN w:val="0"/>
        <w:spacing w:before="30" w:after="0" w:line="240" w:lineRule="auto"/>
        <w:jc w:val="center"/>
      </w:pPr>
      <w:r>
        <w:rPr>
          <w:noProof/>
        </w:rPr>
        <w:drawing>
          <wp:inline distT="0" distB="0" distL="0" distR="0" wp14:anchorId="771B8814" wp14:editId="764050C3">
            <wp:extent cx="6057900" cy="2905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stretch>
                      <a:fillRect/>
                    </a:stretch>
                  </pic:blipFill>
                  <pic:spPr>
                    <a:xfrm>
                      <a:off x="0" y="0"/>
                      <a:ext cx="6057900" cy="2905760"/>
                    </a:xfrm>
                    <a:prstGeom prst="rect">
                      <a:avLst/>
                    </a:prstGeom>
                  </pic:spPr>
                </pic:pic>
              </a:graphicData>
            </a:graphic>
          </wp:inline>
        </w:drawing>
      </w:r>
    </w:p>
    <w:p w14:paraId="614A374C" w14:textId="77777777" w:rsidR="0019416A" w:rsidRDefault="00000000">
      <w:pPr>
        <w:autoSpaceDE w:val="0"/>
        <w:autoSpaceDN w:val="0"/>
        <w:spacing w:before="62" w:after="0" w:line="230" w:lineRule="auto"/>
        <w:ind w:left="1180"/>
      </w:pPr>
      <w:r>
        <w:rPr>
          <w:rFonts w:ascii="Times New Roman" w:eastAsia="Times New Roman" w:hAnsi="Times New Roman"/>
          <w:color w:val="000000"/>
          <w:sz w:val="24"/>
        </w:rPr>
        <w:t>add repository URL to clone the repository during pipeline execution</w:t>
      </w:r>
    </w:p>
    <w:p w14:paraId="77384017" w14:textId="77777777" w:rsidR="0019416A" w:rsidRDefault="0019416A">
      <w:pPr>
        <w:sectPr w:rsidR="0019416A">
          <w:pgSz w:w="11920" w:h="16840"/>
          <w:pgMar w:top="0" w:right="0" w:bottom="0" w:left="0" w:header="720" w:footer="720" w:gutter="0"/>
          <w:cols w:space="720"/>
          <w:docGrid w:linePitch="360"/>
        </w:sectPr>
      </w:pPr>
    </w:p>
    <w:p w14:paraId="43FF9842" w14:textId="77777777" w:rsidR="0019416A" w:rsidRDefault="00000000">
      <w:pPr>
        <w:autoSpaceDE w:val="0"/>
        <w:autoSpaceDN w:val="0"/>
        <w:spacing w:before="874" w:after="0" w:line="240" w:lineRule="auto"/>
        <w:ind w:right="1500"/>
        <w:jc w:val="right"/>
      </w:pPr>
      <w:r>
        <w:rPr>
          <w:noProof/>
        </w:rPr>
        <w:lastRenderedPageBreak/>
        <w:drawing>
          <wp:inline distT="0" distB="0" distL="0" distR="0" wp14:anchorId="1C673F74" wp14:editId="3FFA0D4C">
            <wp:extent cx="2600960" cy="171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3F80F704" w14:textId="77777777" w:rsidR="0019416A" w:rsidRDefault="00000000">
      <w:pPr>
        <w:autoSpaceDE w:val="0"/>
        <w:autoSpaceDN w:val="0"/>
        <w:spacing w:before="46" w:after="0" w:line="240" w:lineRule="auto"/>
        <w:jc w:val="center"/>
      </w:pPr>
      <w:r>
        <w:rPr>
          <w:noProof/>
        </w:rPr>
        <w:drawing>
          <wp:inline distT="0" distB="0" distL="0" distR="0" wp14:anchorId="76DCF360" wp14:editId="157190C1">
            <wp:extent cx="6057900" cy="19900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stretch>
                      <a:fillRect/>
                    </a:stretch>
                  </pic:blipFill>
                  <pic:spPr>
                    <a:xfrm>
                      <a:off x="0" y="0"/>
                      <a:ext cx="6057900" cy="1990089"/>
                    </a:xfrm>
                    <a:prstGeom prst="rect">
                      <a:avLst/>
                    </a:prstGeom>
                  </pic:spPr>
                </pic:pic>
              </a:graphicData>
            </a:graphic>
          </wp:inline>
        </w:drawing>
      </w:r>
    </w:p>
    <w:p w14:paraId="51912287" w14:textId="77777777" w:rsidR="0019416A" w:rsidRDefault="00000000">
      <w:pPr>
        <w:autoSpaceDE w:val="0"/>
        <w:autoSpaceDN w:val="0"/>
        <w:spacing w:before="64" w:after="0" w:line="230" w:lineRule="auto"/>
        <w:ind w:left="1180"/>
      </w:pPr>
      <w:r>
        <w:rPr>
          <w:rFonts w:ascii="Times New Roman" w:eastAsia="Times New Roman" w:hAnsi="Times New Roman"/>
          <w:color w:val="000000"/>
          <w:sz w:val="24"/>
        </w:rPr>
        <w:t>Add Poll SCM to check github for updates</w:t>
      </w:r>
    </w:p>
    <w:p w14:paraId="47E67939" w14:textId="77777777" w:rsidR="0019416A" w:rsidRDefault="00000000">
      <w:pPr>
        <w:autoSpaceDE w:val="0"/>
        <w:autoSpaceDN w:val="0"/>
        <w:spacing w:before="98" w:after="0" w:line="240" w:lineRule="auto"/>
        <w:jc w:val="center"/>
      </w:pPr>
      <w:r>
        <w:rPr>
          <w:noProof/>
        </w:rPr>
        <w:drawing>
          <wp:inline distT="0" distB="0" distL="0" distR="0" wp14:anchorId="40CAFEBA" wp14:editId="469AEB67">
            <wp:extent cx="6057900" cy="2771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6057900" cy="2771140"/>
                    </a:xfrm>
                    <a:prstGeom prst="rect">
                      <a:avLst/>
                    </a:prstGeom>
                  </pic:spPr>
                </pic:pic>
              </a:graphicData>
            </a:graphic>
          </wp:inline>
        </w:drawing>
      </w:r>
    </w:p>
    <w:p w14:paraId="6FC553ED" w14:textId="77777777" w:rsidR="0019416A" w:rsidRDefault="00000000">
      <w:pPr>
        <w:autoSpaceDE w:val="0"/>
        <w:autoSpaceDN w:val="0"/>
        <w:spacing w:before="130" w:after="0" w:line="230" w:lineRule="auto"/>
        <w:ind w:left="1180"/>
      </w:pPr>
      <w:r>
        <w:rPr>
          <w:rFonts w:ascii="Times New Roman" w:eastAsia="Times New Roman" w:hAnsi="Times New Roman"/>
          <w:color w:val="000000"/>
          <w:sz w:val="24"/>
        </w:rPr>
        <w:t>Add commands to be run</w:t>
      </w:r>
    </w:p>
    <w:p w14:paraId="00318B3C" w14:textId="77777777" w:rsidR="0019416A" w:rsidRDefault="00000000">
      <w:pPr>
        <w:autoSpaceDE w:val="0"/>
        <w:autoSpaceDN w:val="0"/>
        <w:spacing w:before="96" w:after="0" w:line="240" w:lineRule="auto"/>
        <w:jc w:val="center"/>
      </w:pPr>
      <w:r>
        <w:rPr>
          <w:noProof/>
        </w:rPr>
        <w:drawing>
          <wp:inline distT="0" distB="0" distL="0" distR="0" wp14:anchorId="4045B359" wp14:editId="4CFE2A82">
            <wp:extent cx="6057900" cy="21716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stretch>
                      <a:fillRect/>
                    </a:stretch>
                  </pic:blipFill>
                  <pic:spPr>
                    <a:xfrm>
                      <a:off x="0" y="0"/>
                      <a:ext cx="6057900" cy="2171699"/>
                    </a:xfrm>
                    <a:prstGeom prst="rect">
                      <a:avLst/>
                    </a:prstGeom>
                  </pic:spPr>
                </pic:pic>
              </a:graphicData>
            </a:graphic>
          </wp:inline>
        </w:drawing>
      </w:r>
    </w:p>
    <w:p w14:paraId="07B73213" w14:textId="77777777" w:rsidR="0019416A" w:rsidRDefault="00000000">
      <w:pPr>
        <w:autoSpaceDE w:val="0"/>
        <w:autoSpaceDN w:val="0"/>
        <w:spacing w:before="62" w:after="0" w:line="230" w:lineRule="auto"/>
        <w:ind w:left="1180"/>
      </w:pPr>
      <w:r>
        <w:rPr>
          <w:rFonts w:ascii="Times New Roman" w:eastAsia="Times New Roman" w:hAnsi="Times New Roman"/>
          <w:color w:val="000000"/>
          <w:sz w:val="24"/>
        </w:rPr>
        <w:t>Code which is being run</w:t>
      </w:r>
    </w:p>
    <w:p w14:paraId="1A08BC00" w14:textId="77777777" w:rsidR="0019416A" w:rsidRDefault="0019416A">
      <w:pPr>
        <w:sectPr w:rsidR="0019416A">
          <w:pgSz w:w="11920" w:h="16840"/>
          <w:pgMar w:top="0" w:right="0" w:bottom="0" w:left="0" w:header="720" w:footer="720" w:gutter="0"/>
          <w:cols w:space="720"/>
          <w:docGrid w:linePitch="360"/>
        </w:sectPr>
      </w:pPr>
    </w:p>
    <w:p w14:paraId="5C211D96" w14:textId="77777777" w:rsidR="0019416A" w:rsidRDefault="00000000">
      <w:pPr>
        <w:autoSpaceDE w:val="0"/>
        <w:autoSpaceDN w:val="0"/>
        <w:spacing w:before="874" w:after="0" w:line="240" w:lineRule="auto"/>
        <w:ind w:right="1500"/>
        <w:jc w:val="right"/>
      </w:pPr>
      <w:r>
        <w:rPr>
          <w:noProof/>
        </w:rPr>
        <w:lastRenderedPageBreak/>
        <w:drawing>
          <wp:inline distT="0" distB="0" distL="0" distR="0" wp14:anchorId="4DB19A83" wp14:editId="318172E6">
            <wp:extent cx="260096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7D78ED06" w14:textId="77777777" w:rsidR="0019416A" w:rsidRDefault="00000000">
      <w:pPr>
        <w:autoSpaceDE w:val="0"/>
        <w:autoSpaceDN w:val="0"/>
        <w:spacing w:before="46" w:after="0" w:line="240" w:lineRule="auto"/>
        <w:jc w:val="center"/>
      </w:pPr>
      <w:r>
        <w:rPr>
          <w:noProof/>
        </w:rPr>
        <w:drawing>
          <wp:inline distT="0" distB="0" distL="0" distR="0" wp14:anchorId="4E21BD31" wp14:editId="7F63E042">
            <wp:extent cx="6057900" cy="2790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stretch>
                      <a:fillRect/>
                    </a:stretch>
                  </pic:blipFill>
                  <pic:spPr>
                    <a:xfrm>
                      <a:off x="0" y="0"/>
                      <a:ext cx="6057900" cy="2790190"/>
                    </a:xfrm>
                    <a:prstGeom prst="rect">
                      <a:avLst/>
                    </a:prstGeom>
                  </pic:spPr>
                </pic:pic>
              </a:graphicData>
            </a:graphic>
          </wp:inline>
        </w:drawing>
      </w:r>
    </w:p>
    <w:p w14:paraId="232A0C7F" w14:textId="77777777" w:rsidR="0019416A" w:rsidRDefault="00000000">
      <w:pPr>
        <w:autoSpaceDE w:val="0"/>
        <w:autoSpaceDN w:val="0"/>
        <w:spacing w:before="130" w:after="0" w:line="230" w:lineRule="auto"/>
        <w:ind w:left="1180"/>
      </w:pPr>
      <w:r>
        <w:rPr>
          <w:rFonts w:ascii="Times New Roman" w:eastAsia="Times New Roman" w:hAnsi="Times New Roman"/>
          <w:color w:val="000000"/>
          <w:sz w:val="24"/>
        </w:rPr>
        <w:t>Code output</w:t>
      </w:r>
    </w:p>
    <w:p w14:paraId="1F2E2DCB" w14:textId="77777777" w:rsidR="0019416A" w:rsidRDefault="00000000">
      <w:pPr>
        <w:autoSpaceDE w:val="0"/>
        <w:autoSpaceDN w:val="0"/>
        <w:spacing w:before="420" w:after="0" w:line="230" w:lineRule="auto"/>
        <w:ind w:left="1180"/>
      </w:pPr>
      <w:r>
        <w:rPr>
          <w:rFonts w:ascii="Times New Roman" w:eastAsia="Times New Roman" w:hAnsi="Times New Roman"/>
          <w:color w:val="000000"/>
          <w:sz w:val="24"/>
        </w:rPr>
        <w:t>pushing updated code</w:t>
      </w:r>
    </w:p>
    <w:p w14:paraId="499F8D6D" w14:textId="77777777" w:rsidR="0019416A" w:rsidRDefault="00000000">
      <w:pPr>
        <w:autoSpaceDE w:val="0"/>
        <w:autoSpaceDN w:val="0"/>
        <w:spacing w:before="96" w:after="0" w:line="240" w:lineRule="auto"/>
        <w:jc w:val="center"/>
      </w:pPr>
      <w:r>
        <w:rPr>
          <w:noProof/>
        </w:rPr>
        <w:drawing>
          <wp:inline distT="0" distB="0" distL="0" distR="0" wp14:anchorId="359F2D8D" wp14:editId="36A35184">
            <wp:extent cx="6057900" cy="2438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a:stretch>
                      <a:fillRect/>
                    </a:stretch>
                  </pic:blipFill>
                  <pic:spPr>
                    <a:xfrm>
                      <a:off x="0" y="0"/>
                      <a:ext cx="6057900" cy="2438400"/>
                    </a:xfrm>
                    <a:prstGeom prst="rect">
                      <a:avLst/>
                    </a:prstGeom>
                  </pic:spPr>
                </pic:pic>
              </a:graphicData>
            </a:graphic>
          </wp:inline>
        </w:drawing>
      </w:r>
    </w:p>
    <w:p w14:paraId="09016FC9" w14:textId="77777777" w:rsidR="0019416A" w:rsidRDefault="00000000">
      <w:pPr>
        <w:autoSpaceDE w:val="0"/>
        <w:autoSpaceDN w:val="0"/>
        <w:spacing w:before="150" w:after="0" w:line="240" w:lineRule="auto"/>
        <w:jc w:val="center"/>
      </w:pPr>
      <w:r>
        <w:rPr>
          <w:noProof/>
        </w:rPr>
        <w:drawing>
          <wp:inline distT="0" distB="0" distL="0" distR="0" wp14:anchorId="327AFFE2" wp14:editId="33B74D28">
            <wp:extent cx="6057900" cy="32854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a:stretch>
                      <a:fillRect/>
                    </a:stretch>
                  </pic:blipFill>
                  <pic:spPr>
                    <a:xfrm>
                      <a:off x="0" y="0"/>
                      <a:ext cx="6057900" cy="3285489"/>
                    </a:xfrm>
                    <a:prstGeom prst="rect">
                      <a:avLst/>
                    </a:prstGeom>
                  </pic:spPr>
                </pic:pic>
              </a:graphicData>
            </a:graphic>
          </wp:inline>
        </w:drawing>
      </w:r>
    </w:p>
    <w:p w14:paraId="172A15B0" w14:textId="77777777" w:rsidR="0019416A" w:rsidRDefault="0019416A">
      <w:pPr>
        <w:sectPr w:rsidR="0019416A">
          <w:pgSz w:w="11920" w:h="16840"/>
          <w:pgMar w:top="0" w:right="0" w:bottom="0" w:left="0" w:header="720" w:footer="720" w:gutter="0"/>
          <w:cols w:space="720"/>
          <w:docGrid w:linePitch="360"/>
        </w:sectPr>
      </w:pPr>
    </w:p>
    <w:p w14:paraId="448EC619" w14:textId="77777777" w:rsidR="0019416A" w:rsidRDefault="00000000">
      <w:pPr>
        <w:autoSpaceDE w:val="0"/>
        <w:autoSpaceDN w:val="0"/>
        <w:spacing w:before="874" w:after="0" w:line="240" w:lineRule="auto"/>
        <w:ind w:right="1500"/>
        <w:jc w:val="right"/>
      </w:pPr>
      <w:r>
        <w:rPr>
          <w:noProof/>
        </w:rPr>
        <w:lastRenderedPageBreak/>
        <w:drawing>
          <wp:inline distT="0" distB="0" distL="0" distR="0" wp14:anchorId="1A17B905" wp14:editId="1B21C538">
            <wp:extent cx="2600960"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345279A9" w14:textId="77777777" w:rsidR="0019416A" w:rsidRDefault="00000000">
      <w:pPr>
        <w:autoSpaceDE w:val="0"/>
        <w:autoSpaceDN w:val="0"/>
        <w:spacing w:before="46" w:after="0" w:line="240" w:lineRule="auto"/>
        <w:jc w:val="center"/>
      </w:pPr>
      <w:r>
        <w:rPr>
          <w:noProof/>
        </w:rPr>
        <w:drawing>
          <wp:inline distT="0" distB="0" distL="0" distR="0" wp14:anchorId="7997A4FF" wp14:editId="49A1B88E">
            <wp:extent cx="6057900" cy="2675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6057900" cy="2675890"/>
                    </a:xfrm>
                    <a:prstGeom prst="rect">
                      <a:avLst/>
                    </a:prstGeom>
                  </pic:spPr>
                </pic:pic>
              </a:graphicData>
            </a:graphic>
          </wp:inline>
        </w:drawing>
      </w:r>
    </w:p>
    <w:p w14:paraId="5B12144C" w14:textId="77777777" w:rsidR="0019416A" w:rsidRDefault="00000000">
      <w:pPr>
        <w:autoSpaceDE w:val="0"/>
        <w:autoSpaceDN w:val="0"/>
        <w:spacing w:before="150" w:after="0" w:line="240" w:lineRule="auto"/>
        <w:jc w:val="center"/>
      </w:pPr>
      <w:r>
        <w:rPr>
          <w:noProof/>
        </w:rPr>
        <w:drawing>
          <wp:inline distT="0" distB="0" distL="0" distR="0" wp14:anchorId="5C320B68" wp14:editId="06EC7D3C">
            <wp:extent cx="6057900" cy="541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stretch>
                      <a:fillRect/>
                    </a:stretch>
                  </pic:blipFill>
                  <pic:spPr>
                    <a:xfrm>
                      <a:off x="0" y="0"/>
                      <a:ext cx="6057900" cy="5410200"/>
                    </a:xfrm>
                    <a:prstGeom prst="rect">
                      <a:avLst/>
                    </a:prstGeom>
                  </pic:spPr>
                </pic:pic>
              </a:graphicData>
            </a:graphic>
          </wp:inline>
        </w:drawing>
      </w:r>
    </w:p>
    <w:p w14:paraId="5FA18186" w14:textId="77777777" w:rsidR="0019416A" w:rsidRDefault="0019416A">
      <w:pPr>
        <w:sectPr w:rsidR="0019416A">
          <w:pgSz w:w="11920" w:h="16840"/>
          <w:pgMar w:top="0" w:right="0" w:bottom="0" w:left="0" w:header="720" w:footer="720" w:gutter="0"/>
          <w:cols w:space="720"/>
          <w:docGrid w:linePitch="360"/>
        </w:sectPr>
      </w:pPr>
    </w:p>
    <w:p w14:paraId="51F2CA52" w14:textId="77777777" w:rsidR="0019416A" w:rsidRDefault="00000000">
      <w:pPr>
        <w:autoSpaceDE w:val="0"/>
        <w:autoSpaceDN w:val="0"/>
        <w:spacing w:before="874" w:after="0" w:line="240" w:lineRule="auto"/>
        <w:ind w:right="1500"/>
        <w:jc w:val="right"/>
      </w:pPr>
      <w:r>
        <w:rPr>
          <w:noProof/>
        </w:rPr>
        <w:lastRenderedPageBreak/>
        <w:drawing>
          <wp:inline distT="0" distB="0" distL="0" distR="0" wp14:anchorId="398D2237" wp14:editId="76667364">
            <wp:extent cx="2600960" cy="171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6A48810E" w14:textId="77777777" w:rsidR="0019416A" w:rsidRDefault="00000000">
      <w:pPr>
        <w:autoSpaceDE w:val="0"/>
        <w:autoSpaceDN w:val="0"/>
        <w:spacing w:before="46" w:after="0" w:line="240" w:lineRule="auto"/>
        <w:jc w:val="center"/>
      </w:pPr>
      <w:r>
        <w:rPr>
          <w:noProof/>
        </w:rPr>
        <w:drawing>
          <wp:inline distT="0" distB="0" distL="0" distR="0" wp14:anchorId="5365B43F" wp14:editId="7FC0A488">
            <wp:extent cx="6057900" cy="28105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stretch>
                      <a:fillRect/>
                    </a:stretch>
                  </pic:blipFill>
                  <pic:spPr>
                    <a:xfrm>
                      <a:off x="0" y="0"/>
                      <a:ext cx="6057900" cy="2810510"/>
                    </a:xfrm>
                    <a:prstGeom prst="rect">
                      <a:avLst/>
                    </a:prstGeom>
                  </pic:spPr>
                </pic:pic>
              </a:graphicData>
            </a:graphic>
          </wp:inline>
        </w:drawing>
      </w:r>
    </w:p>
    <w:p w14:paraId="7A8BEB0C" w14:textId="77777777" w:rsidR="0019416A" w:rsidRDefault="00000000">
      <w:pPr>
        <w:autoSpaceDE w:val="0"/>
        <w:autoSpaceDN w:val="0"/>
        <w:spacing w:before="128" w:after="0" w:line="230" w:lineRule="auto"/>
        <w:ind w:left="1180"/>
      </w:pPr>
      <w:r>
        <w:rPr>
          <w:rFonts w:ascii="Times New Roman" w:eastAsia="Times New Roman" w:hAnsi="Times New Roman"/>
          <w:color w:val="000000"/>
          <w:sz w:val="24"/>
        </w:rPr>
        <w:t>updated code output</w:t>
      </w:r>
    </w:p>
    <w:p w14:paraId="64C519F4" w14:textId="77777777" w:rsidR="0019416A" w:rsidRDefault="00000000">
      <w:pPr>
        <w:autoSpaceDE w:val="0"/>
        <w:autoSpaceDN w:val="0"/>
        <w:spacing w:before="354" w:after="0" w:line="230" w:lineRule="auto"/>
        <w:ind w:left="1436"/>
      </w:pPr>
      <w:r>
        <w:rPr>
          <w:rFonts w:ascii="Times New Roman" w:eastAsia="Times New Roman" w:hAnsi="Times New Roman"/>
          <w:b/>
          <w:color w:val="000000"/>
          <w:sz w:val="24"/>
        </w:rPr>
        <w:t>Questions:</w:t>
      </w:r>
    </w:p>
    <w:p w14:paraId="7881835F" w14:textId="77777777" w:rsidR="0019416A" w:rsidRDefault="00000000">
      <w:pPr>
        <w:autoSpaceDE w:val="0"/>
        <w:autoSpaceDN w:val="0"/>
        <w:spacing w:before="276" w:after="0" w:line="230" w:lineRule="auto"/>
        <w:ind w:left="2064"/>
      </w:pPr>
      <w:r>
        <w:rPr>
          <w:rFonts w:ascii="Times New Roman" w:eastAsia="Times New Roman" w:hAnsi="Times New Roman"/>
          <w:color w:val="202020"/>
          <w:sz w:val="24"/>
        </w:rPr>
        <w:t>1. What is difference between Git and GitHub</w:t>
      </w:r>
    </w:p>
    <w:p w14:paraId="1B99DCA2" w14:textId="77777777" w:rsidR="0019416A" w:rsidRDefault="00000000">
      <w:pPr>
        <w:tabs>
          <w:tab w:val="left" w:pos="2064"/>
        </w:tabs>
        <w:autoSpaceDE w:val="0"/>
        <w:autoSpaceDN w:val="0"/>
        <w:spacing w:before="276" w:after="0" w:line="245" w:lineRule="auto"/>
        <w:ind w:left="1180" w:right="1152"/>
      </w:pPr>
      <w:r>
        <w:rPr>
          <w:rFonts w:ascii="Times New Roman" w:eastAsia="Times New Roman" w:hAnsi="Times New Roman"/>
          <w:color w:val="202020"/>
          <w:sz w:val="24"/>
        </w:rPr>
        <w:t xml:space="preserve">Git is a distributed version control system used to track changes in source code locally, allowing multiple developers to work independently on a project. GitHub, on the other hand, is a web-based platform that hosts Git repositories online, offering tools for collaboration, such as pull requests and issue tracking, as well as social features for exploring and contributing to open-source projects. </w:t>
      </w:r>
      <w:r>
        <w:tab/>
      </w:r>
      <w:r>
        <w:rPr>
          <w:rFonts w:ascii="Times New Roman" w:eastAsia="Times New Roman" w:hAnsi="Times New Roman"/>
          <w:color w:val="202020"/>
          <w:sz w:val="24"/>
        </w:rPr>
        <w:t>2. What is Master and Branch in Github?</w:t>
      </w:r>
    </w:p>
    <w:p w14:paraId="78B1F5E9" w14:textId="77777777" w:rsidR="0019416A" w:rsidRDefault="00000000">
      <w:pPr>
        <w:autoSpaceDE w:val="0"/>
        <w:autoSpaceDN w:val="0"/>
        <w:spacing w:before="52" w:after="0" w:line="264" w:lineRule="auto"/>
        <w:ind w:left="1180" w:right="1296"/>
      </w:pPr>
      <w:r>
        <w:rPr>
          <w:rFonts w:ascii="Times New Roman" w:eastAsia="Times New Roman" w:hAnsi="Times New Roman"/>
          <w:color w:val="202020"/>
          <w:sz w:val="24"/>
        </w:rPr>
        <w:t>In Git and GitHub, "master" (or "main") is the default branch that typically holds the stable, production-ready code. A "branch" is a separate line of development within a repository, allowing you to work on new features or fixes independently from the main branch. Branches enable parallel development and experimentation without affecting the core codebase.</w:t>
      </w:r>
    </w:p>
    <w:p w14:paraId="5E33DB49" w14:textId="77777777" w:rsidR="0019416A" w:rsidRDefault="00000000">
      <w:pPr>
        <w:autoSpaceDE w:val="0"/>
        <w:autoSpaceDN w:val="0"/>
        <w:spacing w:before="50" w:after="0" w:line="230" w:lineRule="auto"/>
        <w:ind w:left="2064"/>
      </w:pPr>
      <w:r>
        <w:rPr>
          <w:rFonts w:ascii="Times New Roman" w:eastAsia="Times New Roman" w:hAnsi="Times New Roman"/>
          <w:color w:val="000000"/>
          <w:sz w:val="24"/>
        </w:rPr>
        <w:t>3.</w:t>
      </w:r>
      <w:r>
        <w:rPr>
          <w:rFonts w:ascii="Times New Roman" w:eastAsia="Times New Roman" w:hAnsi="Times New Roman"/>
          <w:color w:val="202020"/>
          <w:sz w:val="24"/>
        </w:rPr>
        <w:t xml:space="preserve"> What is Jenkinsfile?</w:t>
      </w:r>
    </w:p>
    <w:p w14:paraId="0670723D" w14:textId="77777777" w:rsidR="0019416A" w:rsidRDefault="00000000">
      <w:pPr>
        <w:autoSpaceDE w:val="0"/>
        <w:autoSpaceDN w:val="0"/>
        <w:spacing w:before="50" w:after="0" w:line="264" w:lineRule="auto"/>
        <w:ind w:left="1180" w:right="1152"/>
      </w:pPr>
      <w:r>
        <w:rPr>
          <w:rFonts w:ascii="Times New Roman" w:eastAsia="Times New Roman" w:hAnsi="Times New Roman"/>
          <w:color w:val="202020"/>
          <w:sz w:val="24"/>
        </w:rPr>
        <w:t>A Jenkinsfile is a script that defines the build and deployment pipeline for a project in Jenkins, a popular continuous integration/continuous deployment (CI/CD) tool. Written in either Declarative or Scripted Pipeline syntax, a Jenkinsfile outlines the stages and steps involved in building, testing, and deploying software, automating these processes to ensure consistent and repeatable workflows.</w:t>
      </w:r>
    </w:p>
    <w:p w14:paraId="22DB4529" w14:textId="77777777" w:rsidR="0019416A" w:rsidRDefault="00000000">
      <w:pPr>
        <w:autoSpaceDE w:val="0"/>
        <w:autoSpaceDN w:val="0"/>
        <w:spacing w:before="52" w:after="0" w:line="252" w:lineRule="auto"/>
        <w:ind w:left="1180" w:right="2016"/>
      </w:pPr>
      <w:r>
        <w:rPr>
          <w:rFonts w:ascii="Times New Roman" w:eastAsia="Times New Roman" w:hAnsi="Times New Roman"/>
          <w:color w:val="202020"/>
          <w:sz w:val="24"/>
        </w:rPr>
        <w:t>By storing the Jenkinsfile in the project's repository, you can version control your pipeline configuration alongside your code.</w:t>
      </w:r>
    </w:p>
    <w:p w14:paraId="50F8F5CF" w14:textId="77777777" w:rsidR="0019416A" w:rsidRDefault="00000000">
      <w:pPr>
        <w:autoSpaceDE w:val="0"/>
        <w:autoSpaceDN w:val="0"/>
        <w:spacing w:before="340" w:after="0" w:line="240" w:lineRule="auto"/>
        <w:ind w:left="1240"/>
      </w:pPr>
      <w:r>
        <w:rPr>
          <w:noProof/>
        </w:rPr>
        <w:drawing>
          <wp:inline distT="0" distB="0" distL="0" distR="0" wp14:anchorId="1C74F8D5" wp14:editId="4E7ACDEF">
            <wp:extent cx="5829300" cy="88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a:stretch>
                      <a:fillRect/>
                    </a:stretch>
                  </pic:blipFill>
                  <pic:spPr>
                    <a:xfrm>
                      <a:off x="0" y="0"/>
                      <a:ext cx="5829300" cy="8889"/>
                    </a:xfrm>
                    <a:prstGeom prst="rect">
                      <a:avLst/>
                    </a:prstGeom>
                  </pic:spPr>
                </pic:pic>
              </a:graphicData>
            </a:graphic>
          </wp:inline>
        </w:drawing>
      </w:r>
    </w:p>
    <w:p w14:paraId="79FADDB6" w14:textId="77777777" w:rsidR="0019416A" w:rsidRDefault="00000000">
      <w:pPr>
        <w:autoSpaceDE w:val="0"/>
        <w:autoSpaceDN w:val="0"/>
        <w:spacing w:before="176" w:after="0" w:line="230" w:lineRule="auto"/>
        <w:ind w:left="1436"/>
      </w:pPr>
      <w:r>
        <w:rPr>
          <w:rFonts w:ascii="Times New Roman" w:eastAsia="Times New Roman" w:hAnsi="Times New Roman"/>
          <w:b/>
          <w:color w:val="000000"/>
          <w:sz w:val="24"/>
        </w:rPr>
        <w:t>Outcomes:CO3 Comprehend the effective code building and testing process</w:t>
      </w:r>
    </w:p>
    <w:p w14:paraId="28189551" w14:textId="77777777" w:rsidR="0019416A" w:rsidRDefault="00000000">
      <w:pPr>
        <w:autoSpaceDE w:val="0"/>
        <w:autoSpaceDN w:val="0"/>
        <w:spacing w:before="434" w:after="0" w:line="240" w:lineRule="auto"/>
        <w:jc w:val="center"/>
      </w:pPr>
      <w:r>
        <w:rPr>
          <w:noProof/>
        </w:rPr>
        <w:drawing>
          <wp:inline distT="0" distB="0" distL="0" distR="0" wp14:anchorId="583B1966" wp14:editId="6E4A3425">
            <wp:extent cx="5915659" cy="1015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a:stretch>
                      <a:fillRect/>
                    </a:stretch>
                  </pic:blipFill>
                  <pic:spPr>
                    <a:xfrm>
                      <a:off x="0" y="0"/>
                      <a:ext cx="5915659" cy="10159"/>
                    </a:xfrm>
                    <a:prstGeom prst="rect">
                      <a:avLst/>
                    </a:prstGeom>
                  </pic:spPr>
                </pic:pic>
              </a:graphicData>
            </a:graphic>
          </wp:inline>
        </w:drawing>
      </w:r>
    </w:p>
    <w:p w14:paraId="52250430" w14:textId="77777777" w:rsidR="0019416A" w:rsidRDefault="00000000">
      <w:pPr>
        <w:autoSpaceDE w:val="0"/>
        <w:autoSpaceDN w:val="0"/>
        <w:spacing w:before="494" w:after="0" w:line="240" w:lineRule="auto"/>
        <w:ind w:left="1284"/>
      </w:pPr>
      <w:r>
        <w:rPr>
          <w:noProof/>
        </w:rPr>
        <w:drawing>
          <wp:inline distT="0" distB="0" distL="0" distR="0" wp14:anchorId="2FBF6455" wp14:editId="5C78D224">
            <wp:extent cx="5638800" cy="101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a:stretch>
                      <a:fillRect/>
                    </a:stretch>
                  </pic:blipFill>
                  <pic:spPr>
                    <a:xfrm>
                      <a:off x="0" y="0"/>
                      <a:ext cx="5638800" cy="10159"/>
                    </a:xfrm>
                    <a:prstGeom prst="rect">
                      <a:avLst/>
                    </a:prstGeom>
                  </pic:spPr>
                </pic:pic>
              </a:graphicData>
            </a:graphic>
          </wp:inline>
        </w:drawing>
      </w:r>
    </w:p>
    <w:p w14:paraId="711E9561" w14:textId="77777777" w:rsidR="0019416A" w:rsidRDefault="00000000">
      <w:pPr>
        <w:autoSpaceDE w:val="0"/>
        <w:autoSpaceDN w:val="0"/>
        <w:spacing w:before="594" w:after="0" w:line="230" w:lineRule="auto"/>
        <w:ind w:left="1436"/>
      </w:pPr>
      <w:r>
        <w:rPr>
          <w:rFonts w:ascii="Times New Roman" w:eastAsia="Times New Roman" w:hAnsi="Times New Roman"/>
          <w:b/>
          <w:color w:val="000000"/>
          <w:sz w:val="24"/>
        </w:rPr>
        <w:t>Conclusion: (Conclusion to be based on the Results and outcomes achieved)</w:t>
      </w:r>
    </w:p>
    <w:p w14:paraId="3D559250" w14:textId="77777777" w:rsidR="0019416A" w:rsidRDefault="00000000">
      <w:pPr>
        <w:autoSpaceDE w:val="0"/>
        <w:autoSpaceDN w:val="0"/>
        <w:spacing w:before="98" w:after="0" w:line="240" w:lineRule="auto"/>
        <w:jc w:val="center"/>
      </w:pPr>
      <w:r>
        <w:rPr>
          <w:noProof/>
        </w:rPr>
        <w:drawing>
          <wp:inline distT="0" distB="0" distL="0" distR="0" wp14:anchorId="222290F0" wp14:editId="231F0335">
            <wp:extent cx="5915659" cy="10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a:stretch>
                      <a:fillRect/>
                    </a:stretch>
                  </pic:blipFill>
                  <pic:spPr>
                    <a:xfrm>
                      <a:off x="0" y="0"/>
                      <a:ext cx="5915659" cy="10160"/>
                    </a:xfrm>
                    <a:prstGeom prst="rect">
                      <a:avLst/>
                    </a:prstGeom>
                  </pic:spPr>
                </pic:pic>
              </a:graphicData>
            </a:graphic>
          </wp:inline>
        </w:drawing>
      </w:r>
    </w:p>
    <w:p w14:paraId="16DAEC71" w14:textId="77777777" w:rsidR="0019416A" w:rsidRDefault="00000000">
      <w:pPr>
        <w:autoSpaceDE w:val="0"/>
        <w:autoSpaceDN w:val="0"/>
        <w:spacing w:before="24" w:after="0" w:line="230" w:lineRule="auto"/>
        <w:ind w:left="1436"/>
      </w:pPr>
      <w:r>
        <w:rPr>
          <w:rFonts w:ascii="Times New Roman" w:eastAsia="Times New Roman" w:hAnsi="Times New Roman"/>
          <w:b/>
          <w:color w:val="000000"/>
          <w:sz w:val="24"/>
        </w:rPr>
        <w:t>run jenkins build using continuous integration setup using poll SCM</w:t>
      </w:r>
    </w:p>
    <w:p w14:paraId="67AD7BAC" w14:textId="77777777" w:rsidR="0019416A" w:rsidRDefault="00000000">
      <w:pPr>
        <w:autoSpaceDE w:val="0"/>
        <w:autoSpaceDN w:val="0"/>
        <w:spacing w:before="606" w:after="0" w:line="240" w:lineRule="auto"/>
        <w:jc w:val="center"/>
      </w:pPr>
      <w:r>
        <w:rPr>
          <w:noProof/>
        </w:rPr>
        <w:lastRenderedPageBreak/>
        <w:drawing>
          <wp:inline distT="0" distB="0" distL="0" distR="0" wp14:anchorId="77CACEAF" wp14:editId="3A6805E3">
            <wp:extent cx="5915659" cy="8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a:stretch>
                      <a:fillRect/>
                    </a:stretch>
                  </pic:blipFill>
                  <pic:spPr>
                    <a:xfrm>
                      <a:off x="0" y="0"/>
                      <a:ext cx="5915659" cy="8890"/>
                    </a:xfrm>
                    <a:prstGeom prst="rect">
                      <a:avLst/>
                    </a:prstGeom>
                  </pic:spPr>
                </pic:pic>
              </a:graphicData>
            </a:graphic>
          </wp:inline>
        </w:drawing>
      </w:r>
    </w:p>
    <w:p w14:paraId="056E6069" w14:textId="77777777" w:rsidR="0019416A" w:rsidRDefault="0019416A">
      <w:pPr>
        <w:sectPr w:rsidR="0019416A">
          <w:pgSz w:w="11920" w:h="16840"/>
          <w:pgMar w:top="0" w:right="0" w:bottom="0" w:left="0" w:header="720" w:footer="720" w:gutter="0"/>
          <w:cols w:space="720"/>
          <w:docGrid w:linePitch="360"/>
        </w:sectPr>
      </w:pPr>
    </w:p>
    <w:p w14:paraId="76755756" w14:textId="77777777" w:rsidR="0019416A" w:rsidRDefault="00000000">
      <w:pPr>
        <w:autoSpaceDE w:val="0"/>
        <w:autoSpaceDN w:val="0"/>
        <w:spacing w:before="874" w:after="0" w:line="240" w:lineRule="auto"/>
        <w:ind w:right="1500"/>
        <w:jc w:val="right"/>
      </w:pPr>
      <w:r>
        <w:rPr>
          <w:noProof/>
        </w:rPr>
        <w:lastRenderedPageBreak/>
        <w:drawing>
          <wp:inline distT="0" distB="0" distL="0" distR="0" wp14:anchorId="43B6A81C" wp14:editId="515C216C">
            <wp:extent cx="2600960" cy="171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0EA46B1E" w14:textId="77777777" w:rsidR="0019416A" w:rsidRDefault="00000000">
      <w:pPr>
        <w:autoSpaceDE w:val="0"/>
        <w:autoSpaceDN w:val="0"/>
        <w:spacing w:before="302" w:after="0" w:line="230" w:lineRule="auto"/>
        <w:ind w:left="1344"/>
      </w:pPr>
      <w:r>
        <w:rPr>
          <w:rFonts w:ascii="Times New Roman" w:eastAsia="Times New Roman" w:hAnsi="Times New Roman"/>
          <w:b/>
          <w:color w:val="000000"/>
          <w:sz w:val="24"/>
        </w:rPr>
        <w:t>Grade: AA / AB / BB / BC / CC / CD /DD</w:t>
      </w:r>
    </w:p>
    <w:p w14:paraId="54AE0E87" w14:textId="77777777" w:rsidR="0019416A" w:rsidRDefault="00000000">
      <w:pPr>
        <w:autoSpaceDE w:val="0"/>
        <w:autoSpaceDN w:val="0"/>
        <w:spacing w:before="544" w:after="0" w:line="230" w:lineRule="auto"/>
        <w:ind w:left="1344"/>
      </w:pPr>
      <w:r>
        <w:rPr>
          <w:rFonts w:ascii="Times New Roman" w:eastAsia="Times New Roman" w:hAnsi="Times New Roman"/>
          <w:b/>
          <w:color w:val="000000"/>
          <w:sz w:val="24"/>
        </w:rPr>
        <w:t>Signature of faculty in-charge with date</w:t>
      </w:r>
    </w:p>
    <w:p w14:paraId="34702676" w14:textId="77777777" w:rsidR="0019416A" w:rsidRDefault="00000000">
      <w:pPr>
        <w:autoSpaceDE w:val="0"/>
        <w:autoSpaceDN w:val="0"/>
        <w:spacing w:before="530" w:after="0" w:line="240" w:lineRule="auto"/>
        <w:jc w:val="center"/>
      </w:pPr>
      <w:r>
        <w:rPr>
          <w:noProof/>
        </w:rPr>
        <w:drawing>
          <wp:inline distT="0" distB="0" distL="0" distR="0" wp14:anchorId="567B119C" wp14:editId="4A5F84A8">
            <wp:extent cx="5715000" cy="101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5"/>
                    <a:stretch>
                      <a:fillRect/>
                    </a:stretch>
                  </pic:blipFill>
                  <pic:spPr>
                    <a:xfrm>
                      <a:off x="0" y="0"/>
                      <a:ext cx="5715000" cy="10160"/>
                    </a:xfrm>
                    <a:prstGeom prst="rect">
                      <a:avLst/>
                    </a:prstGeom>
                  </pic:spPr>
                </pic:pic>
              </a:graphicData>
            </a:graphic>
          </wp:inline>
        </w:drawing>
      </w:r>
    </w:p>
    <w:p w14:paraId="4D805967" w14:textId="77777777" w:rsidR="0019416A" w:rsidRDefault="00000000">
      <w:pPr>
        <w:autoSpaceDE w:val="0"/>
        <w:autoSpaceDN w:val="0"/>
        <w:spacing w:before="292" w:after="0" w:line="245" w:lineRule="auto"/>
        <w:ind w:left="1436" w:right="7632"/>
      </w:pPr>
      <w:r>
        <w:rPr>
          <w:rFonts w:ascii="Times New Roman" w:eastAsia="Times New Roman" w:hAnsi="Times New Roman"/>
          <w:b/>
          <w:color w:val="000000"/>
          <w:sz w:val="24"/>
        </w:rPr>
        <w:t xml:space="preserve">References: </w:t>
      </w:r>
      <w:r>
        <w:br/>
      </w:r>
      <w:r>
        <w:rPr>
          <w:rFonts w:ascii="Times New Roman" w:eastAsia="Times New Roman" w:hAnsi="Times New Roman"/>
          <w:b/>
          <w:color w:val="000000"/>
          <w:sz w:val="24"/>
        </w:rPr>
        <w:t>Books/ Journals/ Websites:</w:t>
      </w:r>
    </w:p>
    <w:p w14:paraId="4FF2AAC5" w14:textId="77777777" w:rsidR="0019416A" w:rsidRDefault="00000000">
      <w:pPr>
        <w:tabs>
          <w:tab w:val="left" w:pos="2156"/>
        </w:tabs>
        <w:autoSpaceDE w:val="0"/>
        <w:autoSpaceDN w:val="0"/>
        <w:spacing w:before="284" w:after="0" w:line="245" w:lineRule="auto"/>
        <w:ind w:left="1796" w:right="1872"/>
      </w:pPr>
      <w:r>
        <w:rPr>
          <w:rFonts w:ascii="Times New Roman" w:eastAsia="Times New Roman" w:hAnsi="Times New Roman"/>
          <w:color w:val="000000"/>
          <w:sz w:val="24"/>
        </w:rPr>
        <w:t xml:space="preserve">1. https://guides.github.com/introduction/git-handbook/ </w:t>
      </w:r>
      <w:r>
        <w:br/>
      </w:r>
      <w:r>
        <w:rPr>
          <w:rFonts w:ascii="Times New Roman" w:eastAsia="Times New Roman" w:hAnsi="Times New Roman"/>
          <w:color w:val="000000"/>
          <w:sz w:val="24"/>
        </w:rPr>
        <w:t xml:space="preserve">2. Jenkins Beginner Tutorial 8 - Jenkins integration with GIT (SCM): </w:t>
      </w:r>
      <w:r>
        <w:br/>
      </w:r>
      <w:r>
        <w:tab/>
      </w:r>
      <w:r>
        <w:rPr>
          <w:rFonts w:ascii="Times New Roman" w:eastAsia="Times New Roman" w:hAnsi="Times New Roman"/>
          <w:color w:val="000000"/>
          <w:sz w:val="24"/>
        </w:rPr>
        <w:t>https:/</w:t>
      </w:r>
      <w:hyperlink r:id="rId36" w:history="1">
        <w:r>
          <w:rPr>
            <w:rFonts w:ascii="Times New Roman" w:eastAsia="Times New Roman" w:hAnsi="Times New Roman"/>
            <w:color w:val="000000"/>
            <w:sz w:val="24"/>
          </w:rPr>
          <w:t>/www</w:t>
        </w:r>
      </w:hyperlink>
      <w:r>
        <w:rPr>
          <w:rFonts w:ascii="Times New Roman" w:eastAsia="Times New Roman" w:hAnsi="Times New Roman"/>
          <w:color w:val="000000"/>
          <w:sz w:val="24"/>
        </w:rPr>
        <w:t>.</w:t>
      </w:r>
      <w:hyperlink r:id="rId37" w:history="1">
        <w:r>
          <w:rPr>
            <w:rFonts w:ascii="Times New Roman" w:eastAsia="Times New Roman" w:hAnsi="Times New Roman"/>
            <w:color w:val="000000"/>
            <w:sz w:val="24"/>
          </w:rPr>
          <w:t xml:space="preserve">youtube.com/watch?v=bGqS0f4Utn4&amp;t=7s </w:t>
        </w:r>
      </w:hyperlink>
      <w:r>
        <w:br/>
      </w:r>
      <w:r>
        <w:rPr>
          <w:rFonts w:ascii="Times New Roman" w:eastAsia="Times New Roman" w:hAnsi="Times New Roman"/>
          <w:color w:val="000000"/>
          <w:sz w:val="24"/>
        </w:rPr>
        <w:t xml:space="preserve">3. Integrate with GitHub: build after each commit (Get started with Jenkins, part </w:t>
      </w:r>
      <w:r>
        <w:tab/>
      </w:r>
      <w:r>
        <w:rPr>
          <w:rFonts w:ascii="Times New Roman" w:eastAsia="Times New Roman" w:hAnsi="Times New Roman"/>
          <w:color w:val="000000"/>
          <w:sz w:val="24"/>
        </w:rPr>
        <w:t>13): https:/</w:t>
      </w:r>
      <w:hyperlink r:id="rId38" w:history="1">
        <w:r>
          <w:rPr>
            <w:rFonts w:ascii="Times New Roman" w:eastAsia="Times New Roman" w:hAnsi="Times New Roman"/>
            <w:color w:val="000000"/>
            <w:sz w:val="24"/>
          </w:rPr>
          <w:t>/www</w:t>
        </w:r>
      </w:hyperlink>
      <w:r>
        <w:rPr>
          <w:rFonts w:ascii="Times New Roman" w:eastAsia="Times New Roman" w:hAnsi="Times New Roman"/>
          <w:color w:val="000000"/>
          <w:sz w:val="24"/>
        </w:rPr>
        <w:t>.</w:t>
      </w:r>
      <w:hyperlink r:id="rId39" w:history="1">
        <w:r>
          <w:rPr>
            <w:rFonts w:ascii="Times New Roman" w:eastAsia="Times New Roman" w:hAnsi="Times New Roman"/>
            <w:color w:val="000000"/>
            <w:sz w:val="24"/>
          </w:rPr>
          <w:t xml:space="preserve">youtube.com/watch?v=Z3S2gMBUkBo </w:t>
        </w:r>
      </w:hyperlink>
      <w:r>
        <w:br/>
      </w:r>
      <w:r>
        <w:rPr>
          <w:rFonts w:ascii="Times New Roman" w:eastAsia="Times New Roman" w:hAnsi="Times New Roman"/>
          <w:color w:val="000000"/>
          <w:sz w:val="24"/>
        </w:rPr>
        <w:t>4. https://resources.github.com/whitepapers/practical-guide-to-CI-with-Jenkins-and</w:t>
      </w:r>
      <w:r>
        <w:tab/>
      </w:r>
      <w:r>
        <w:rPr>
          <w:rFonts w:ascii="Times New Roman" w:eastAsia="Times New Roman" w:hAnsi="Times New Roman"/>
          <w:color w:val="000000"/>
          <w:sz w:val="24"/>
        </w:rPr>
        <w:t xml:space="preserve">- GitHub/ </w:t>
      </w:r>
      <w:r>
        <w:br/>
      </w:r>
      <w:r>
        <w:rPr>
          <w:rFonts w:ascii="Times New Roman" w:eastAsia="Times New Roman" w:hAnsi="Times New Roman"/>
          <w:color w:val="000000"/>
          <w:sz w:val="24"/>
        </w:rPr>
        <w:t>5. https:/</w:t>
      </w:r>
      <w:hyperlink r:id="rId40" w:history="1">
        <w:r>
          <w:rPr>
            <w:rFonts w:ascii="Times New Roman" w:eastAsia="Times New Roman" w:hAnsi="Times New Roman"/>
            <w:color w:val="000000"/>
            <w:sz w:val="24"/>
          </w:rPr>
          <w:t>/www.guru99.com/continuous</w:t>
        </w:r>
      </w:hyperlink>
      <w:r>
        <w:rPr>
          <w:rFonts w:ascii="Times New Roman" w:eastAsia="Times New Roman" w:hAnsi="Times New Roman"/>
          <w:color w:val="000000"/>
          <w:sz w:val="24"/>
        </w:rPr>
        <w:t>-</w:t>
      </w:r>
      <w:hyperlink r:id="rId41" w:history="1">
        <w:r>
          <w:rPr>
            <w:rFonts w:ascii="Times New Roman" w:eastAsia="Times New Roman" w:hAnsi="Times New Roman"/>
            <w:color w:val="000000"/>
            <w:sz w:val="24"/>
          </w:rPr>
          <w:t>integration.html</w:t>
        </w:r>
      </w:hyperlink>
    </w:p>
    <w:p w14:paraId="2B8E260D" w14:textId="77777777" w:rsidR="0019416A" w:rsidRDefault="0019416A">
      <w:pPr>
        <w:sectPr w:rsidR="0019416A">
          <w:pgSz w:w="11920" w:h="16840"/>
          <w:pgMar w:top="0" w:right="0" w:bottom="0" w:left="0" w:header="720" w:footer="720" w:gutter="0"/>
          <w:cols w:space="720"/>
          <w:docGrid w:linePitch="360"/>
        </w:sectPr>
      </w:pPr>
    </w:p>
    <w:p w14:paraId="07569C70" w14:textId="77777777" w:rsidR="0019416A" w:rsidRDefault="00000000">
      <w:pPr>
        <w:autoSpaceDE w:val="0"/>
        <w:autoSpaceDN w:val="0"/>
        <w:spacing w:before="874" w:after="0" w:line="240" w:lineRule="auto"/>
        <w:ind w:right="1500"/>
        <w:jc w:val="right"/>
      </w:pPr>
      <w:r>
        <w:rPr>
          <w:noProof/>
        </w:rPr>
        <w:lastRenderedPageBreak/>
        <w:drawing>
          <wp:inline distT="0" distB="0" distL="0" distR="0" wp14:anchorId="4D710BF4" wp14:editId="04E47134">
            <wp:extent cx="260096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20BC34C1" w14:textId="77777777" w:rsidR="0019416A" w:rsidRDefault="00000000">
      <w:pPr>
        <w:tabs>
          <w:tab w:val="left" w:pos="2156"/>
        </w:tabs>
        <w:autoSpaceDE w:val="0"/>
        <w:autoSpaceDN w:val="0"/>
        <w:spacing w:before="106" w:after="0" w:line="245" w:lineRule="auto"/>
        <w:ind w:left="1796" w:right="1440"/>
      </w:pPr>
      <w:r>
        <w:rPr>
          <w:rFonts w:ascii="Times New Roman" w:eastAsia="Times New Roman" w:hAnsi="Times New Roman"/>
          <w:color w:val="000000"/>
          <w:sz w:val="24"/>
        </w:rPr>
        <w:t xml:space="preserve">6. Effective DevOps: Building a Culture of Collaboration, Affinity, and Tooling at Scale, </w:t>
      </w:r>
      <w:r>
        <w:tab/>
      </w:r>
      <w:r>
        <w:rPr>
          <w:rFonts w:ascii="Times New Roman" w:eastAsia="Times New Roman" w:hAnsi="Times New Roman"/>
          <w:color w:val="000000"/>
          <w:sz w:val="24"/>
        </w:rPr>
        <w:t>Jennifer Davis, Ryn Daniels, O'Reilly Media June 2016.</w:t>
      </w:r>
    </w:p>
    <w:p w14:paraId="6F408F33" w14:textId="77777777" w:rsidR="0019416A" w:rsidRDefault="00000000">
      <w:pPr>
        <w:autoSpaceDE w:val="0"/>
        <w:autoSpaceDN w:val="0"/>
        <w:spacing w:before="10" w:after="0" w:line="245" w:lineRule="auto"/>
        <w:ind w:left="2156" w:right="2592" w:hanging="360"/>
      </w:pPr>
      <w:r>
        <w:rPr>
          <w:rFonts w:ascii="Times New Roman" w:eastAsia="Times New Roman" w:hAnsi="Times New Roman"/>
          <w:color w:val="000000"/>
          <w:sz w:val="24"/>
        </w:rPr>
        <w:t>7. Practical DevOps: Implement DevOps in your organization by effectively building, deploying, testing, and monitoring code,Joakim Verona, Packt Publishing, 2nd Edition,2016</w:t>
      </w:r>
    </w:p>
    <w:sectPr w:rsidR="0019416A" w:rsidSect="00034616">
      <w:pgSz w:w="11920" w:h="16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8107431">
    <w:abstractNumId w:val="8"/>
  </w:num>
  <w:num w:numId="2" w16cid:durableId="430783929">
    <w:abstractNumId w:val="6"/>
  </w:num>
  <w:num w:numId="3" w16cid:durableId="572397943">
    <w:abstractNumId w:val="5"/>
  </w:num>
  <w:num w:numId="4" w16cid:durableId="660430922">
    <w:abstractNumId w:val="4"/>
  </w:num>
  <w:num w:numId="5" w16cid:durableId="1459377332">
    <w:abstractNumId w:val="7"/>
  </w:num>
  <w:num w:numId="6" w16cid:durableId="827480065">
    <w:abstractNumId w:val="3"/>
  </w:num>
  <w:num w:numId="7" w16cid:durableId="748036229">
    <w:abstractNumId w:val="2"/>
  </w:num>
  <w:num w:numId="8" w16cid:durableId="969894444">
    <w:abstractNumId w:val="1"/>
  </w:num>
  <w:num w:numId="9" w16cid:durableId="143636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16A"/>
    <w:rsid w:val="0029639D"/>
    <w:rsid w:val="00326F90"/>
    <w:rsid w:val="009C1921"/>
    <w:rsid w:val="00AA1D8D"/>
    <w:rsid w:val="00B47730"/>
    <w:rsid w:val="00CB0664"/>
    <w:rsid w:val="00CD3E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0A7E3"/>
  <w14:defaultImageDpi w14:val="300"/>
  <w15:docId w15:val="{1A26903D-F530-4763-8164-738EEE1A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hyperlink" Target="http://www.youtube.com/watch?v=Z3S2gMBUkBo"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join" TargetMode="External"/><Relationship Id="rId29" Type="http://schemas.openxmlformats.org/officeDocument/2006/relationships/image" Target="media/image21.png"/><Relationship Id="rId41" Type="http://schemas.openxmlformats.org/officeDocument/2006/relationships/hyperlink" Target="http://www.guru99.com/continuous-integrati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youtube.com/watch?v=bGqS0f4Utn4&amp;t=7s" TargetMode="External"/><Relationship Id="rId40" Type="http://schemas.openxmlformats.org/officeDocument/2006/relationships/hyperlink" Target="http://www.guru99.com/continuous-integration.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youtube.com/watch?v=bGqS0f4Utn4&amp;t=7s" TargetMode="External"/><Relationship Id="rId10" Type="http://schemas.openxmlformats.org/officeDocument/2006/relationships/image" Target="media/image5.png"/><Relationship Id="rId19" Type="http://schemas.openxmlformats.org/officeDocument/2006/relationships/hyperlink" Target="https://git-scm.com/downloads"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jenkins.io/doc/book/pipeline/jenkinsfile/"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youtube.com/watch?v=Z3S2gMBUk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Aarya Marve</cp:lastModifiedBy>
  <cp:revision>2</cp:revision>
  <dcterms:created xsi:type="dcterms:W3CDTF">2013-12-23T23:15:00Z</dcterms:created>
  <dcterms:modified xsi:type="dcterms:W3CDTF">2024-10-25T06:30:00Z</dcterms:modified>
  <cp:category/>
</cp:coreProperties>
</file>