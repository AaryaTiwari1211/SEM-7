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BE7E3" w14:textId="77777777" w:rsidR="00925BD2" w:rsidRDefault="00000000">
      <w:pPr>
        <w:autoSpaceDE w:val="0"/>
        <w:autoSpaceDN w:val="0"/>
        <w:spacing w:before="874" w:after="0" w:line="240" w:lineRule="auto"/>
        <w:ind w:right="1500"/>
        <w:jc w:val="right"/>
      </w:pPr>
      <w:r>
        <w:rPr>
          <w:noProof/>
        </w:rPr>
        <w:drawing>
          <wp:inline distT="0" distB="0" distL="0" distR="0" wp14:anchorId="048F324B" wp14:editId="04891E53">
            <wp:extent cx="260096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689BB9F1" w14:textId="77777777" w:rsidR="00925BD2" w:rsidRDefault="00000000">
      <w:pPr>
        <w:autoSpaceDE w:val="0"/>
        <w:autoSpaceDN w:val="0"/>
        <w:spacing w:before="5384" w:after="0" w:line="240" w:lineRule="auto"/>
        <w:jc w:val="center"/>
      </w:pPr>
      <w:r>
        <w:rPr>
          <w:noProof/>
        </w:rPr>
        <w:drawing>
          <wp:inline distT="0" distB="0" distL="0" distR="0" wp14:anchorId="1B5CF6AC" wp14:editId="586FF7E1">
            <wp:extent cx="4343400" cy="2028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4343400" cy="2028190"/>
                    </a:xfrm>
                    <a:prstGeom prst="rect">
                      <a:avLst/>
                    </a:prstGeom>
                  </pic:spPr>
                </pic:pic>
              </a:graphicData>
            </a:graphic>
          </wp:inline>
        </w:drawing>
      </w:r>
    </w:p>
    <w:p w14:paraId="39394185" w14:textId="77777777" w:rsidR="00925BD2" w:rsidRDefault="00925BD2">
      <w:pPr>
        <w:sectPr w:rsidR="00925BD2">
          <w:pgSz w:w="11920" w:h="16840"/>
          <w:pgMar w:top="0" w:right="0" w:bottom="0" w:left="0" w:header="720" w:footer="720" w:gutter="0"/>
          <w:cols w:space="720"/>
          <w:docGrid w:linePitch="360"/>
        </w:sectPr>
      </w:pPr>
    </w:p>
    <w:p w14:paraId="64936587" w14:textId="77777777" w:rsidR="00925BD2" w:rsidRDefault="00000000">
      <w:pPr>
        <w:autoSpaceDE w:val="0"/>
        <w:autoSpaceDN w:val="0"/>
        <w:spacing w:before="874" w:after="290" w:line="240" w:lineRule="auto"/>
        <w:ind w:right="1500"/>
        <w:jc w:val="right"/>
      </w:pPr>
      <w:r>
        <w:rPr>
          <w:noProof/>
        </w:rPr>
        <w:lastRenderedPageBreak/>
        <w:drawing>
          <wp:inline distT="0" distB="0" distL="0" distR="0" wp14:anchorId="5A8552F2" wp14:editId="47CBF072">
            <wp:extent cx="2600960"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tbl>
      <w:tblPr>
        <w:tblW w:w="0" w:type="auto"/>
        <w:tblInd w:w="700" w:type="dxa"/>
        <w:tblLayout w:type="fixed"/>
        <w:tblLook w:val="04A0" w:firstRow="1" w:lastRow="0" w:firstColumn="1" w:lastColumn="0" w:noHBand="0" w:noVBand="1"/>
      </w:tblPr>
      <w:tblGrid>
        <w:gridCol w:w="2540"/>
        <w:gridCol w:w="4120"/>
        <w:gridCol w:w="3780"/>
      </w:tblGrid>
      <w:tr w:rsidR="00925BD2" w14:paraId="24813133" w14:textId="77777777">
        <w:trPr>
          <w:trHeight w:hRule="exact" w:val="386"/>
        </w:trPr>
        <w:tc>
          <w:tcPr>
            <w:tcW w:w="2540" w:type="dxa"/>
            <w:tcMar>
              <w:left w:w="0" w:type="dxa"/>
              <w:right w:w="0" w:type="dxa"/>
            </w:tcMar>
          </w:tcPr>
          <w:p w14:paraId="05AAE08F" w14:textId="4201BE2D" w:rsidR="00925BD2" w:rsidRDefault="00000000">
            <w:pPr>
              <w:autoSpaceDE w:val="0"/>
              <w:autoSpaceDN w:val="0"/>
              <w:spacing w:before="60" w:after="0" w:line="230" w:lineRule="auto"/>
              <w:ind w:right="832"/>
              <w:jc w:val="right"/>
            </w:pPr>
            <w:r>
              <w:rPr>
                <w:rFonts w:ascii="Times New Roman" w:eastAsia="Times New Roman" w:hAnsi="Times New Roman"/>
                <w:b/>
                <w:color w:val="000000"/>
                <w:sz w:val="24"/>
              </w:rPr>
              <w:t>Batch:</w:t>
            </w:r>
            <w:r w:rsidR="004C29FA">
              <w:rPr>
                <w:rFonts w:ascii="Times New Roman" w:eastAsia="Times New Roman" w:hAnsi="Times New Roman"/>
                <w:b/>
                <w:color w:val="000000"/>
                <w:sz w:val="24"/>
              </w:rPr>
              <w:t>B1</w:t>
            </w:r>
          </w:p>
        </w:tc>
        <w:tc>
          <w:tcPr>
            <w:tcW w:w="4120" w:type="dxa"/>
            <w:tcMar>
              <w:left w:w="0" w:type="dxa"/>
              <w:right w:w="0" w:type="dxa"/>
            </w:tcMar>
          </w:tcPr>
          <w:p w14:paraId="077592BD" w14:textId="4903F746" w:rsidR="00925BD2" w:rsidRDefault="00000000">
            <w:pPr>
              <w:autoSpaceDE w:val="0"/>
              <w:autoSpaceDN w:val="0"/>
              <w:spacing w:before="60" w:after="0" w:line="230" w:lineRule="auto"/>
              <w:ind w:left="836"/>
            </w:pPr>
            <w:r>
              <w:rPr>
                <w:rFonts w:ascii="Times New Roman" w:eastAsia="Times New Roman" w:hAnsi="Times New Roman"/>
                <w:b/>
                <w:color w:val="000000"/>
                <w:sz w:val="24"/>
              </w:rPr>
              <w:t>Roll No.:16010421</w:t>
            </w:r>
            <w:r w:rsidR="004C29FA">
              <w:rPr>
                <w:rFonts w:ascii="Times New Roman" w:eastAsia="Times New Roman" w:hAnsi="Times New Roman"/>
                <w:b/>
                <w:color w:val="000000"/>
                <w:sz w:val="24"/>
              </w:rPr>
              <w:t>119</w:t>
            </w:r>
          </w:p>
        </w:tc>
        <w:tc>
          <w:tcPr>
            <w:tcW w:w="3780" w:type="dxa"/>
            <w:tcMar>
              <w:left w:w="0" w:type="dxa"/>
              <w:right w:w="0" w:type="dxa"/>
            </w:tcMar>
          </w:tcPr>
          <w:p w14:paraId="448B0665" w14:textId="77777777" w:rsidR="00925BD2" w:rsidRDefault="00000000">
            <w:pPr>
              <w:autoSpaceDE w:val="0"/>
              <w:autoSpaceDN w:val="0"/>
              <w:spacing w:before="60" w:after="0" w:line="230" w:lineRule="auto"/>
              <w:ind w:right="768"/>
              <w:jc w:val="right"/>
            </w:pPr>
            <w:r>
              <w:rPr>
                <w:rFonts w:ascii="Times New Roman" w:eastAsia="Times New Roman" w:hAnsi="Times New Roman"/>
                <w:b/>
                <w:color w:val="000000"/>
                <w:sz w:val="24"/>
              </w:rPr>
              <w:t>Experiment No.:</w:t>
            </w:r>
            <w:r>
              <w:rPr>
                <w:rFonts w:ascii="Times New Roman" w:eastAsia="Times New Roman" w:hAnsi="Times New Roman"/>
                <w:color w:val="000000"/>
                <w:sz w:val="24"/>
              </w:rPr>
              <w:t>05</w:t>
            </w:r>
          </w:p>
        </w:tc>
      </w:tr>
    </w:tbl>
    <w:p w14:paraId="0B494992" w14:textId="77777777" w:rsidR="00925BD2" w:rsidRDefault="00000000">
      <w:pPr>
        <w:autoSpaceDE w:val="0"/>
        <w:autoSpaceDN w:val="0"/>
        <w:spacing w:before="284" w:after="0" w:line="245" w:lineRule="auto"/>
        <w:ind w:left="1344" w:right="1872"/>
      </w:pPr>
      <w:r>
        <w:rPr>
          <w:rFonts w:ascii="Times New Roman" w:eastAsia="Times New Roman" w:hAnsi="Times New Roman"/>
          <w:b/>
          <w:color w:val="000000"/>
          <w:sz w:val="24"/>
        </w:rPr>
        <w:t>Aim:</w:t>
      </w:r>
      <w:r>
        <w:rPr>
          <w:rFonts w:ascii="Times New Roman" w:eastAsia="Times New Roman" w:hAnsi="Times New Roman"/>
          <w:color w:val="202020"/>
          <w:sz w:val="24"/>
        </w:rPr>
        <w:t xml:space="preserve"> To create Docker image using Dockerfile for NodeJS application, run and Push it on DockerHub.</w:t>
      </w:r>
    </w:p>
    <w:p w14:paraId="159829ED" w14:textId="77777777" w:rsidR="00925BD2" w:rsidRDefault="00000000">
      <w:pPr>
        <w:autoSpaceDE w:val="0"/>
        <w:autoSpaceDN w:val="0"/>
        <w:spacing w:before="34" w:after="0" w:line="240" w:lineRule="auto"/>
        <w:jc w:val="center"/>
      </w:pPr>
      <w:r>
        <w:rPr>
          <w:noProof/>
        </w:rPr>
        <w:drawing>
          <wp:inline distT="0" distB="0" distL="0" distR="0" wp14:anchorId="75D419C8" wp14:editId="64EDFBB9">
            <wp:extent cx="5714999" cy="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714999" cy="8890"/>
                    </a:xfrm>
                    <a:prstGeom prst="rect">
                      <a:avLst/>
                    </a:prstGeom>
                  </pic:spPr>
                </pic:pic>
              </a:graphicData>
            </a:graphic>
          </wp:inline>
        </w:drawing>
      </w:r>
    </w:p>
    <w:p w14:paraId="098D324E" w14:textId="77777777" w:rsidR="00925BD2" w:rsidRDefault="00000000">
      <w:pPr>
        <w:autoSpaceDE w:val="0"/>
        <w:autoSpaceDN w:val="0"/>
        <w:spacing w:before="194" w:after="0" w:line="230" w:lineRule="auto"/>
        <w:ind w:left="1344"/>
      </w:pPr>
      <w:r>
        <w:rPr>
          <w:rFonts w:ascii="Times New Roman" w:eastAsia="Times New Roman" w:hAnsi="Times New Roman"/>
          <w:b/>
          <w:color w:val="000000"/>
          <w:sz w:val="24"/>
        </w:rPr>
        <w:t>Resources needed:</w:t>
      </w:r>
      <w:r>
        <w:rPr>
          <w:rFonts w:ascii="Times New Roman" w:eastAsia="Times New Roman" w:hAnsi="Times New Roman"/>
          <w:color w:val="000000"/>
          <w:sz w:val="24"/>
        </w:rPr>
        <w:t xml:space="preserve"> Docker Hub Account, Kubernetes</w:t>
      </w:r>
    </w:p>
    <w:p w14:paraId="08CF9F93" w14:textId="77777777" w:rsidR="00925BD2" w:rsidRDefault="00000000">
      <w:pPr>
        <w:autoSpaceDE w:val="0"/>
        <w:autoSpaceDN w:val="0"/>
        <w:spacing w:before="256" w:after="0" w:line="240" w:lineRule="auto"/>
        <w:jc w:val="center"/>
      </w:pPr>
      <w:r>
        <w:rPr>
          <w:noProof/>
        </w:rPr>
        <w:drawing>
          <wp:inline distT="0" distB="0" distL="0" distR="0" wp14:anchorId="18DEE1F8" wp14:editId="398FA0F0">
            <wp:extent cx="5714999" cy="8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5714999" cy="8890"/>
                    </a:xfrm>
                    <a:prstGeom prst="rect">
                      <a:avLst/>
                    </a:prstGeom>
                  </pic:spPr>
                </pic:pic>
              </a:graphicData>
            </a:graphic>
          </wp:inline>
        </w:drawing>
      </w:r>
    </w:p>
    <w:p w14:paraId="20297796" w14:textId="77777777" w:rsidR="00925BD2" w:rsidRDefault="00000000">
      <w:pPr>
        <w:autoSpaceDE w:val="0"/>
        <w:autoSpaceDN w:val="0"/>
        <w:spacing w:before="270" w:after="0" w:line="240" w:lineRule="auto"/>
        <w:jc w:val="center"/>
      </w:pPr>
      <w:r>
        <w:rPr>
          <w:noProof/>
        </w:rPr>
        <w:drawing>
          <wp:inline distT="0" distB="0" distL="0" distR="0" wp14:anchorId="561DF9B8" wp14:editId="5701DC36">
            <wp:extent cx="5915659" cy="4124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5915659" cy="4124959"/>
                    </a:xfrm>
                    <a:prstGeom prst="rect">
                      <a:avLst/>
                    </a:prstGeom>
                  </pic:spPr>
                </pic:pic>
              </a:graphicData>
            </a:graphic>
          </wp:inline>
        </w:drawing>
      </w:r>
    </w:p>
    <w:p w14:paraId="71DD7D45" w14:textId="77777777" w:rsidR="00925BD2" w:rsidRDefault="00000000">
      <w:pPr>
        <w:autoSpaceDE w:val="0"/>
        <w:autoSpaceDN w:val="0"/>
        <w:spacing w:before="24" w:after="0" w:line="245" w:lineRule="auto"/>
        <w:ind w:left="1344" w:right="1332"/>
        <w:jc w:val="both"/>
      </w:pPr>
      <w:r>
        <w:rPr>
          <w:rFonts w:ascii="Times New Roman" w:eastAsia="Times New Roman" w:hAnsi="Times New Roman"/>
          <w:b/>
          <w:color w:val="202020"/>
          <w:sz w:val="24"/>
        </w:rPr>
        <w:t>Docker image</w:t>
      </w:r>
      <w:r>
        <w:rPr>
          <w:rFonts w:ascii="Times New Roman" w:eastAsia="Times New Roman" w:hAnsi="Times New Roman"/>
          <w:color w:val="202020"/>
          <w:sz w:val="24"/>
        </w:rPr>
        <w:t xml:space="preserve"> is a read-only, inert template that comes with instructions. In Docker, everything basically revolves around images. An image consists of a collection of files (or layers) that pack together all the necessities—such as dependencies, source code, and libraries—needed to set up a completely functional container environment. Images are stored on a Docker registry, such as the </w:t>
      </w:r>
      <w:hyperlink r:id="rId11" w:history="1">
        <w:r>
          <w:rPr>
            <w:rFonts w:ascii="Times New Roman" w:eastAsia="Times New Roman" w:hAnsi="Times New Roman"/>
            <w:color w:val="202020"/>
            <w:sz w:val="24"/>
          </w:rPr>
          <w:t>Docker Hub,</w:t>
        </w:r>
      </w:hyperlink>
      <w:r>
        <w:rPr>
          <w:rFonts w:ascii="Times New Roman" w:eastAsia="Times New Roman" w:hAnsi="Times New Roman"/>
          <w:color w:val="202020"/>
          <w:sz w:val="24"/>
        </w:rPr>
        <w:t xml:space="preserve"> or on a local registry.</w:t>
      </w:r>
    </w:p>
    <w:p w14:paraId="591BC0B8" w14:textId="77777777" w:rsidR="00925BD2" w:rsidRDefault="00000000">
      <w:pPr>
        <w:autoSpaceDE w:val="0"/>
        <w:autoSpaceDN w:val="0"/>
        <w:spacing w:before="286" w:after="0" w:line="245" w:lineRule="auto"/>
        <w:ind w:left="1296" w:right="1296"/>
        <w:jc w:val="center"/>
      </w:pPr>
      <w:hyperlink r:id="rId12" w:history="1">
        <w:r>
          <w:rPr>
            <w:rFonts w:ascii="Times New Roman" w:eastAsia="Times New Roman" w:hAnsi="Times New Roman"/>
            <w:b/>
            <w:color w:val="202020"/>
            <w:sz w:val="24"/>
          </w:rPr>
          <w:t>Docker Container</w:t>
        </w:r>
      </w:hyperlink>
      <w:r>
        <w:rPr>
          <w:rFonts w:ascii="Times New Roman" w:eastAsia="Times New Roman" w:hAnsi="Times New Roman"/>
          <w:color w:val="202020"/>
          <w:sz w:val="24"/>
        </w:rPr>
        <w:t xml:space="preserve"> is a lightweight software package that includes all the dependencies (frameworks, libraries, etc.) required to execute an application. Running image is the container.</w:t>
      </w:r>
    </w:p>
    <w:p w14:paraId="18BD280A" w14:textId="77777777" w:rsidR="00925BD2" w:rsidRDefault="00000000">
      <w:pPr>
        <w:autoSpaceDE w:val="0"/>
        <w:autoSpaceDN w:val="0"/>
        <w:spacing w:before="286" w:after="0" w:line="245" w:lineRule="auto"/>
        <w:ind w:left="1344" w:right="1334"/>
        <w:jc w:val="both"/>
      </w:pPr>
      <w:r>
        <w:rPr>
          <w:rFonts w:ascii="Times New Roman" w:eastAsia="Times New Roman" w:hAnsi="Times New Roman"/>
          <w:b/>
          <w:color w:val="202020"/>
          <w:sz w:val="24"/>
        </w:rPr>
        <w:t>Dockerfile</w:t>
      </w:r>
      <w:r>
        <w:rPr>
          <w:rFonts w:ascii="Times New Roman" w:eastAsia="Times New Roman" w:hAnsi="Times New Roman"/>
          <w:color w:val="202020"/>
          <w:sz w:val="24"/>
        </w:rPr>
        <w:t xml:space="preserve"> is a simple text file that consists of instructions to build Docker images. Dockerfile is used to create Docker images. Dockerfile is nothing but a blueprint for the image. All the Docker images have Dockerfile. Dockerfile consists of specific </w:t>
      </w:r>
      <w:hyperlink r:id="rId13" w:history="1">
        <w:r>
          <w:rPr>
            <w:rFonts w:ascii="Times New Roman" w:eastAsia="Times New Roman" w:hAnsi="Times New Roman"/>
            <w:color w:val="202020"/>
            <w:sz w:val="24"/>
          </w:rPr>
          <w:t>commands</w:t>
        </w:r>
      </w:hyperlink>
      <w:r>
        <w:rPr>
          <w:rFonts w:ascii="Times New Roman" w:eastAsia="Times New Roman" w:hAnsi="Times New Roman"/>
          <w:color w:val="202020"/>
          <w:sz w:val="24"/>
        </w:rPr>
        <w:t xml:space="preserve"> that guide you on how to build a specific Docker image.</w:t>
      </w:r>
    </w:p>
    <w:p w14:paraId="2BB5CF44" w14:textId="77777777" w:rsidR="00925BD2" w:rsidRDefault="00000000">
      <w:pPr>
        <w:tabs>
          <w:tab w:val="left" w:pos="2064"/>
        </w:tabs>
        <w:autoSpaceDE w:val="0"/>
        <w:autoSpaceDN w:val="0"/>
        <w:spacing w:before="288" w:after="0" w:line="245" w:lineRule="auto"/>
        <w:ind w:left="1344" w:right="5184"/>
      </w:pPr>
      <w:r>
        <w:rPr>
          <w:rFonts w:ascii="Times New Roman" w:eastAsia="Times New Roman" w:hAnsi="Times New Roman"/>
          <w:color w:val="202020"/>
          <w:sz w:val="24"/>
        </w:rPr>
        <w:t xml:space="preserve">The specific commands you can use in a dockerfile are: </w:t>
      </w:r>
      <w:r>
        <w:br/>
      </w:r>
      <w:r>
        <w:rPr>
          <w:rFonts w:ascii="Times New Roman" w:eastAsia="Times New Roman" w:hAnsi="Times New Roman"/>
          <w:color w:val="202020"/>
          <w:sz w:val="24"/>
        </w:rPr>
        <w:t xml:space="preserve">FROM, PULL, RUN, and CMD </w:t>
      </w:r>
      <w:r>
        <w:br/>
      </w:r>
      <w:r>
        <w:tab/>
      </w:r>
      <w:r>
        <w:rPr>
          <w:rFonts w:ascii="Times New Roman" w:eastAsia="Times New Roman" w:hAnsi="Times New Roman"/>
          <w:color w:val="202020"/>
          <w:sz w:val="24"/>
        </w:rPr>
        <w:t xml:space="preserve">FROM - Creates a layer from the ubuntu:18.04 </w:t>
      </w:r>
      <w:r>
        <w:br/>
      </w:r>
      <w:r>
        <w:tab/>
      </w:r>
      <w:r>
        <w:rPr>
          <w:rFonts w:ascii="Times New Roman" w:eastAsia="Times New Roman" w:hAnsi="Times New Roman"/>
          <w:color w:val="202020"/>
          <w:sz w:val="24"/>
        </w:rPr>
        <w:t>PULL - Adds files from your Docker repository</w:t>
      </w:r>
    </w:p>
    <w:p w14:paraId="78DD300D" w14:textId="77777777" w:rsidR="00925BD2" w:rsidRDefault="00925BD2">
      <w:pPr>
        <w:sectPr w:rsidR="00925BD2">
          <w:pgSz w:w="11920" w:h="16840"/>
          <w:pgMar w:top="0" w:right="0" w:bottom="0" w:left="0" w:header="720" w:footer="720" w:gutter="0"/>
          <w:cols w:space="720"/>
          <w:docGrid w:linePitch="360"/>
        </w:sectPr>
      </w:pPr>
    </w:p>
    <w:p w14:paraId="58896672" w14:textId="77777777" w:rsidR="00925BD2" w:rsidRDefault="00000000">
      <w:pPr>
        <w:autoSpaceDE w:val="0"/>
        <w:autoSpaceDN w:val="0"/>
        <w:spacing w:before="874" w:after="0" w:line="240" w:lineRule="auto"/>
        <w:ind w:right="1500"/>
        <w:jc w:val="right"/>
      </w:pPr>
      <w:r>
        <w:rPr>
          <w:noProof/>
        </w:rPr>
        <w:lastRenderedPageBreak/>
        <w:drawing>
          <wp:inline distT="0" distB="0" distL="0" distR="0" wp14:anchorId="7D69F1AF" wp14:editId="6469C042">
            <wp:extent cx="2600960"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2A2C09D8" w14:textId="77777777" w:rsidR="00925BD2" w:rsidRDefault="00000000">
      <w:pPr>
        <w:autoSpaceDE w:val="0"/>
        <w:autoSpaceDN w:val="0"/>
        <w:spacing w:before="108" w:after="0" w:line="245" w:lineRule="auto"/>
        <w:ind w:left="2064" w:right="4032"/>
      </w:pPr>
      <w:r>
        <w:rPr>
          <w:rFonts w:ascii="Times New Roman" w:eastAsia="Times New Roman" w:hAnsi="Times New Roman"/>
          <w:color w:val="202020"/>
          <w:sz w:val="24"/>
        </w:rPr>
        <w:t xml:space="preserve">RUN - Builds your container </w:t>
      </w:r>
      <w:r>
        <w:br/>
      </w:r>
      <w:r>
        <w:rPr>
          <w:rFonts w:ascii="Times New Roman" w:eastAsia="Times New Roman" w:hAnsi="Times New Roman"/>
          <w:color w:val="202020"/>
          <w:sz w:val="24"/>
        </w:rPr>
        <w:t>CMD - Specifies what command to run within the container</w:t>
      </w:r>
    </w:p>
    <w:p w14:paraId="7682628E" w14:textId="77777777" w:rsidR="00925BD2" w:rsidRDefault="00000000">
      <w:pPr>
        <w:tabs>
          <w:tab w:val="left" w:pos="1704"/>
          <w:tab w:val="left" w:pos="2064"/>
        </w:tabs>
        <w:autoSpaceDE w:val="0"/>
        <w:autoSpaceDN w:val="0"/>
        <w:spacing w:before="292" w:after="0" w:line="247" w:lineRule="auto"/>
        <w:ind w:left="1344" w:right="1296"/>
      </w:pPr>
      <w:r>
        <w:rPr>
          <w:rFonts w:ascii="Times New Roman" w:eastAsia="Times New Roman" w:hAnsi="Times New Roman"/>
          <w:b/>
          <w:color w:val="202020"/>
          <w:sz w:val="24"/>
        </w:rPr>
        <w:t xml:space="preserve">Create a Docker image using two methods: </w:t>
      </w:r>
      <w:r>
        <w:br/>
      </w:r>
      <w:r>
        <w:tab/>
      </w:r>
      <w:r>
        <w:rPr>
          <w:rFonts w:ascii="Times New Roman" w:eastAsia="Times New Roman" w:hAnsi="Times New Roman"/>
          <w:color w:val="202020"/>
          <w:sz w:val="24"/>
        </w:rPr>
        <w:t xml:space="preserve">1. Develop all the code locally(on your local computer). And package all the code as </w:t>
      </w:r>
      <w:r>
        <w:tab/>
      </w:r>
      <w:r>
        <w:tab/>
      </w:r>
      <w:r>
        <w:rPr>
          <w:rFonts w:ascii="Times New Roman" w:eastAsia="Times New Roman" w:hAnsi="Times New Roman"/>
          <w:color w:val="202020"/>
          <w:sz w:val="24"/>
        </w:rPr>
        <w:t>Docker image using Dockerfile.</w:t>
      </w:r>
    </w:p>
    <w:p w14:paraId="030BDF8B" w14:textId="77777777" w:rsidR="00925BD2" w:rsidRDefault="00000000">
      <w:pPr>
        <w:autoSpaceDE w:val="0"/>
        <w:autoSpaceDN w:val="0"/>
        <w:spacing w:before="10" w:after="0" w:line="245" w:lineRule="auto"/>
        <w:ind w:left="2064" w:right="1338" w:hanging="360"/>
        <w:jc w:val="both"/>
      </w:pPr>
      <w:r>
        <w:rPr>
          <w:rFonts w:ascii="Times New Roman" w:eastAsia="Times New Roman" w:hAnsi="Times New Roman"/>
          <w:color w:val="202020"/>
          <w:sz w:val="24"/>
        </w:rPr>
        <w:t>2. Run Docker container. Then place all your code inside the Docker container(Enter into docker container using</w:t>
      </w:r>
      <w:r>
        <w:rPr>
          <w:rFonts w:ascii="Times New Roman" w:eastAsia="Times New Roman" w:hAnsi="Times New Roman"/>
          <w:i/>
          <w:color w:val="202020"/>
          <w:sz w:val="24"/>
        </w:rPr>
        <w:t xml:space="preserve"> docker exec</w:t>
      </w:r>
      <w:r>
        <w:rPr>
          <w:rFonts w:ascii="Times New Roman" w:eastAsia="Times New Roman" w:hAnsi="Times New Roman"/>
          <w:color w:val="202020"/>
          <w:sz w:val="24"/>
        </w:rPr>
        <w:t xml:space="preserve"> command). And build an image using the running Docker container.</w:t>
      </w:r>
    </w:p>
    <w:p w14:paraId="798B9802" w14:textId="77777777" w:rsidR="00925BD2" w:rsidRDefault="00000000">
      <w:pPr>
        <w:autoSpaceDE w:val="0"/>
        <w:autoSpaceDN w:val="0"/>
        <w:spacing w:before="560" w:after="0" w:line="230" w:lineRule="auto"/>
        <w:ind w:left="1344"/>
      </w:pPr>
      <w:r>
        <w:rPr>
          <w:rFonts w:ascii="Times New Roman" w:eastAsia="Times New Roman" w:hAnsi="Times New Roman"/>
          <w:color w:val="202020"/>
          <w:sz w:val="24"/>
        </w:rPr>
        <w:t>The below diagram is a</w:t>
      </w:r>
      <w:r>
        <w:rPr>
          <w:rFonts w:ascii="Times New Roman" w:eastAsia="Times New Roman" w:hAnsi="Times New Roman"/>
          <w:b/>
          <w:color w:val="202020"/>
          <w:sz w:val="24"/>
        </w:rPr>
        <w:t xml:space="preserve"> Dockerfile example</w:t>
      </w:r>
      <w:r>
        <w:rPr>
          <w:rFonts w:ascii="Times New Roman" w:eastAsia="Times New Roman" w:hAnsi="Times New Roman"/>
          <w:color w:val="202020"/>
          <w:sz w:val="24"/>
        </w:rPr>
        <w:t xml:space="preserve"> for the NodeJS application:</w:t>
      </w:r>
    </w:p>
    <w:p w14:paraId="7B536DA0" w14:textId="77777777" w:rsidR="00925BD2" w:rsidRDefault="00000000">
      <w:pPr>
        <w:autoSpaceDE w:val="0"/>
        <w:autoSpaceDN w:val="0"/>
        <w:spacing w:before="344" w:after="0" w:line="240" w:lineRule="auto"/>
        <w:jc w:val="center"/>
      </w:pPr>
      <w:r>
        <w:rPr>
          <w:noProof/>
        </w:rPr>
        <w:drawing>
          <wp:inline distT="0" distB="0" distL="0" distR="0" wp14:anchorId="48017D37" wp14:editId="7C2D8DA1">
            <wp:extent cx="5219700" cy="2609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5219700" cy="2609850"/>
                    </a:xfrm>
                    <a:prstGeom prst="rect">
                      <a:avLst/>
                    </a:prstGeom>
                  </pic:spPr>
                </pic:pic>
              </a:graphicData>
            </a:graphic>
          </wp:inline>
        </w:drawing>
      </w:r>
    </w:p>
    <w:p w14:paraId="4AA18F6E" w14:textId="77777777" w:rsidR="00925BD2" w:rsidRDefault="00000000">
      <w:pPr>
        <w:autoSpaceDE w:val="0"/>
        <w:autoSpaceDN w:val="0"/>
        <w:spacing w:before="606" w:after="0" w:line="240" w:lineRule="auto"/>
        <w:ind w:left="1436"/>
      </w:pPr>
      <w:r>
        <w:rPr>
          <w:noProof/>
        </w:rPr>
        <w:drawing>
          <wp:inline distT="0" distB="0" distL="0" distR="0" wp14:anchorId="7A9F53D8" wp14:editId="4D607722">
            <wp:extent cx="5562600" cy="88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5562600" cy="8889"/>
                    </a:xfrm>
                    <a:prstGeom prst="rect">
                      <a:avLst/>
                    </a:prstGeom>
                  </pic:spPr>
                </pic:pic>
              </a:graphicData>
            </a:graphic>
          </wp:inline>
        </w:drawing>
      </w:r>
    </w:p>
    <w:p w14:paraId="330855FD" w14:textId="77777777" w:rsidR="00925BD2" w:rsidRDefault="00000000">
      <w:pPr>
        <w:autoSpaceDE w:val="0"/>
        <w:autoSpaceDN w:val="0"/>
        <w:spacing w:before="292" w:after="0" w:line="230" w:lineRule="auto"/>
        <w:ind w:left="1344"/>
      </w:pPr>
      <w:r>
        <w:rPr>
          <w:rFonts w:ascii="Times New Roman" w:eastAsia="Times New Roman" w:hAnsi="Times New Roman"/>
          <w:b/>
          <w:color w:val="000000"/>
          <w:sz w:val="24"/>
        </w:rPr>
        <w:t>Procedure:</w:t>
      </w:r>
    </w:p>
    <w:p w14:paraId="61D79B62" w14:textId="77777777" w:rsidR="00925BD2" w:rsidRDefault="00000000">
      <w:pPr>
        <w:autoSpaceDE w:val="0"/>
        <w:autoSpaceDN w:val="0"/>
        <w:spacing w:before="308" w:after="0" w:line="230" w:lineRule="auto"/>
        <w:ind w:left="2064"/>
      </w:pPr>
      <w:r>
        <w:rPr>
          <w:rFonts w:ascii="Times New Roman" w:eastAsia="Times New Roman" w:hAnsi="Times New Roman"/>
          <w:color w:val="000000"/>
          <w:sz w:val="24"/>
        </w:rPr>
        <w:t>1.</w:t>
      </w:r>
      <w:r>
        <w:rPr>
          <w:rFonts w:ascii="Times New Roman" w:eastAsia="Times New Roman" w:hAnsi="Times New Roman"/>
          <w:color w:val="202020"/>
          <w:sz w:val="24"/>
        </w:rPr>
        <w:t xml:space="preserve"> Create Account on Docker Hub.</w:t>
      </w:r>
    </w:p>
    <w:p w14:paraId="2770DB97" w14:textId="77777777" w:rsidR="00925BD2" w:rsidRDefault="00000000">
      <w:pPr>
        <w:autoSpaceDE w:val="0"/>
        <w:autoSpaceDN w:val="0"/>
        <w:spacing w:before="58" w:after="0" w:line="230" w:lineRule="auto"/>
        <w:ind w:left="2064"/>
      </w:pPr>
      <w:r>
        <w:rPr>
          <w:rFonts w:ascii="Times New Roman" w:eastAsia="Times New Roman" w:hAnsi="Times New Roman"/>
          <w:color w:val="000000"/>
          <w:sz w:val="24"/>
        </w:rPr>
        <w:t>2.</w:t>
      </w:r>
      <w:r>
        <w:rPr>
          <w:rFonts w:ascii="Times New Roman" w:eastAsia="Times New Roman" w:hAnsi="Times New Roman"/>
          <w:color w:val="202020"/>
          <w:sz w:val="24"/>
        </w:rPr>
        <w:t xml:space="preserve"> Install Docker and explore Docker commands.</w:t>
      </w:r>
    </w:p>
    <w:p w14:paraId="2FA4F34B" w14:textId="77777777" w:rsidR="00925BD2" w:rsidRDefault="00000000">
      <w:pPr>
        <w:autoSpaceDE w:val="0"/>
        <w:autoSpaceDN w:val="0"/>
        <w:spacing w:before="52" w:after="0" w:line="230" w:lineRule="auto"/>
        <w:ind w:left="2064"/>
      </w:pPr>
      <w:r>
        <w:rPr>
          <w:rFonts w:ascii="Times New Roman" w:eastAsia="Times New Roman" w:hAnsi="Times New Roman"/>
          <w:color w:val="000000"/>
          <w:sz w:val="24"/>
        </w:rPr>
        <w:t>3.</w:t>
      </w:r>
      <w:r>
        <w:rPr>
          <w:rFonts w:ascii="Times New Roman" w:eastAsia="Times New Roman" w:hAnsi="Times New Roman"/>
          <w:color w:val="202020"/>
          <w:sz w:val="24"/>
        </w:rPr>
        <w:t xml:space="preserve"> Write a NodeJS Application.</w:t>
      </w:r>
    </w:p>
    <w:p w14:paraId="66164A01" w14:textId="77777777" w:rsidR="00925BD2" w:rsidRDefault="00000000">
      <w:pPr>
        <w:autoSpaceDE w:val="0"/>
        <w:autoSpaceDN w:val="0"/>
        <w:spacing w:before="52" w:after="0" w:line="230" w:lineRule="auto"/>
        <w:ind w:left="2064"/>
      </w:pPr>
      <w:r>
        <w:rPr>
          <w:rFonts w:ascii="Times New Roman" w:eastAsia="Times New Roman" w:hAnsi="Times New Roman"/>
          <w:color w:val="000000"/>
          <w:sz w:val="24"/>
        </w:rPr>
        <w:t>4.</w:t>
      </w:r>
      <w:r>
        <w:rPr>
          <w:rFonts w:ascii="Times New Roman" w:eastAsia="Times New Roman" w:hAnsi="Times New Roman"/>
          <w:color w:val="202020"/>
          <w:sz w:val="24"/>
        </w:rPr>
        <w:t xml:space="preserve"> Write a Dockerfile for NodeJS Application.</w:t>
      </w:r>
    </w:p>
    <w:p w14:paraId="0021E654" w14:textId="77777777" w:rsidR="00925BD2" w:rsidRDefault="00000000">
      <w:pPr>
        <w:autoSpaceDE w:val="0"/>
        <w:autoSpaceDN w:val="0"/>
        <w:spacing w:before="52" w:after="0" w:line="252" w:lineRule="auto"/>
        <w:ind w:left="2064" w:right="3024"/>
      </w:pPr>
      <w:r>
        <w:rPr>
          <w:rFonts w:ascii="Times New Roman" w:eastAsia="Times New Roman" w:hAnsi="Times New Roman"/>
          <w:color w:val="000000"/>
          <w:sz w:val="24"/>
        </w:rPr>
        <w:t>5.</w:t>
      </w:r>
      <w:r>
        <w:rPr>
          <w:rFonts w:ascii="Times New Roman" w:eastAsia="Times New Roman" w:hAnsi="Times New Roman"/>
          <w:color w:val="202020"/>
          <w:sz w:val="24"/>
        </w:rPr>
        <w:t xml:space="preserve"> Create/build image and check for its availability in local computer. </w:t>
      </w:r>
      <w:r>
        <w:rPr>
          <w:rFonts w:ascii="Times New Roman" w:eastAsia="Times New Roman" w:hAnsi="Times New Roman"/>
          <w:color w:val="000000"/>
          <w:sz w:val="24"/>
        </w:rPr>
        <w:t>6.</w:t>
      </w:r>
      <w:r>
        <w:rPr>
          <w:rFonts w:ascii="Times New Roman" w:eastAsia="Times New Roman" w:hAnsi="Times New Roman"/>
          <w:color w:val="202020"/>
          <w:sz w:val="24"/>
        </w:rPr>
        <w:t xml:space="preserve"> Run the created image.</w:t>
      </w:r>
    </w:p>
    <w:p w14:paraId="2F8DCF73" w14:textId="77777777" w:rsidR="00925BD2" w:rsidRDefault="00000000">
      <w:pPr>
        <w:autoSpaceDE w:val="0"/>
        <w:autoSpaceDN w:val="0"/>
        <w:spacing w:before="60" w:after="0" w:line="230" w:lineRule="auto"/>
        <w:ind w:left="2064"/>
      </w:pPr>
      <w:r>
        <w:rPr>
          <w:rFonts w:ascii="Times New Roman" w:eastAsia="Times New Roman" w:hAnsi="Times New Roman"/>
          <w:color w:val="000000"/>
          <w:sz w:val="24"/>
        </w:rPr>
        <w:t>7. Push the image on Docker Hub.</w:t>
      </w:r>
    </w:p>
    <w:p w14:paraId="6E5C4BB0" w14:textId="77777777" w:rsidR="00925BD2" w:rsidRDefault="00000000">
      <w:pPr>
        <w:tabs>
          <w:tab w:val="left" w:pos="2784"/>
          <w:tab w:val="left" w:pos="3144"/>
        </w:tabs>
        <w:autoSpaceDE w:val="0"/>
        <w:autoSpaceDN w:val="0"/>
        <w:spacing w:before="20" w:after="0" w:line="252" w:lineRule="auto"/>
        <w:ind w:left="2064" w:right="3600"/>
      </w:pPr>
      <w:r>
        <w:rPr>
          <w:rFonts w:ascii="Times New Roman" w:eastAsia="Times New Roman" w:hAnsi="Times New Roman"/>
          <w:color w:val="000000"/>
          <w:sz w:val="24"/>
        </w:rPr>
        <w:t xml:space="preserve">8. Use Kubernetes to deploy the Docker image to a cluster a. Create a deployment </w:t>
      </w:r>
      <w:r>
        <w:br/>
      </w:r>
      <w:r>
        <w:rPr>
          <w:rFonts w:ascii="Times New Roman" w:eastAsia="Times New Roman" w:hAnsi="Times New Roman"/>
          <w:color w:val="000000"/>
          <w:sz w:val="24"/>
        </w:rPr>
        <w:t xml:space="preserve">b. Create a service </w:t>
      </w:r>
      <w:r>
        <w:br/>
      </w:r>
      <w:r>
        <w:rPr>
          <w:rFonts w:ascii="Times New Roman" w:eastAsia="Times New Roman" w:hAnsi="Times New Roman"/>
          <w:color w:val="000000"/>
          <w:sz w:val="24"/>
        </w:rPr>
        <w:t>9. Modify the code, create</w:t>
      </w:r>
      <w:r>
        <w:rPr>
          <w:rFonts w:ascii="Times New Roman" w:eastAsia="Times New Roman" w:hAnsi="Times New Roman"/>
          <w:color w:val="202020"/>
          <w:sz w:val="24"/>
        </w:rPr>
        <w:t>/build</w:t>
      </w:r>
      <w:r>
        <w:rPr>
          <w:rFonts w:ascii="Times New Roman" w:eastAsia="Times New Roman" w:hAnsi="Times New Roman"/>
          <w:color w:val="000000"/>
          <w:sz w:val="24"/>
        </w:rPr>
        <w:t xml:space="preserve"> and run the updated image</w:t>
      </w:r>
    </w:p>
    <w:p w14:paraId="65D09027" w14:textId="77777777" w:rsidR="00925BD2" w:rsidRDefault="00000000">
      <w:pPr>
        <w:autoSpaceDE w:val="0"/>
        <w:autoSpaceDN w:val="0"/>
        <w:spacing w:before="316" w:after="0" w:line="230" w:lineRule="auto"/>
        <w:ind w:left="1436"/>
      </w:pPr>
      <w:r>
        <w:rPr>
          <w:rFonts w:ascii="Times New Roman" w:eastAsia="Times New Roman" w:hAnsi="Times New Roman"/>
          <w:b/>
          <w:color w:val="000000"/>
          <w:sz w:val="24"/>
        </w:rPr>
        <w:t>Results: (Document with screenshots)</w:t>
      </w:r>
    </w:p>
    <w:p w14:paraId="0D3713B2" w14:textId="77777777" w:rsidR="00925BD2" w:rsidRDefault="00000000">
      <w:pPr>
        <w:autoSpaceDE w:val="0"/>
        <w:autoSpaceDN w:val="0"/>
        <w:spacing w:before="132" w:after="0" w:line="257" w:lineRule="auto"/>
        <w:ind w:left="2064" w:right="6912"/>
      </w:pPr>
      <w:r>
        <w:rPr>
          <w:rFonts w:ascii="Times New Roman" w:eastAsia="Times New Roman" w:hAnsi="Times New Roman"/>
          <w:color w:val="000000"/>
          <w:sz w:val="24"/>
        </w:rPr>
        <w:t>1.</w:t>
      </w:r>
      <w:r>
        <w:rPr>
          <w:rFonts w:ascii="Times New Roman" w:eastAsia="Times New Roman" w:hAnsi="Times New Roman"/>
          <w:color w:val="202020"/>
          <w:sz w:val="24"/>
        </w:rPr>
        <w:t xml:space="preserve"> NodeJS Application code </w:t>
      </w:r>
      <w:r>
        <w:br/>
      </w:r>
      <w:r>
        <w:rPr>
          <w:rFonts w:ascii="Times New Roman" w:eastAsia="Times New Roman" w:hAnsi="Times New Roman"/>
          <w:color w:val="000000"/>
          <w:sz w:val="24"/>
        </w:rPr>
        <w:t>2.</w:t>
      </w:r>
      <w:r>
        <w:rPr>
          <w:rFonts w:ascii="Times New Roman" w:eastAsia="Times New Roman" w:hAnsi="Times New Roman"/>
          <w:color w:val="202020"/>
          <w:sz w:val="24"/>
        </w:rPr>
        <w:t xml:space="preserve"> Dockerfile content.</w:t>
      </w:r>
    </w:p>
    <w:p w14:paraId="14FB39E1" w14:textId="77777777" w:rsidR="00925BD2" w:rsidRDefault="00000000">
      <w:pPr>
        <w:autoSpaceDE w:val="0"/>
        <w:autoSpaceDN w:val="0"/>
        <w:spacing w:before="52" w:after="0" w:line="230" w:lineRule="auto"/>
        <w:ind w:left="2064"/>
      </w:pPr>
      <w:r>
        <w:rPr>
          <w:rFonts w:ascii="Times New Roman" w:eastAsia="Times New Roman" w:hAnsi="Times New Roman"/>
          <w:color w:val="000000"/>
          <w:sz w:val="24"/>
        </w:rPr>
        <w:t>3.</w:t>
      </w:r>
      <w:r>
        <w:rPr>
          <w:rFonts w:ascii="Times New Roman" w:eastAsia="Times New Roman" w:hAnsi="Times New Roman"/>
          <w:color w:val="202020"/>
          <w:sz w:val="24"/>
        </w:rPr>
        <w:t xml:space="preserve"> Commands with output</w:t>
      </w:r>
    </w:p>
    <w:p w14:paraId="04E838A5" w14:textId="77777777" w:rsidR="00925BD2" w:rsidRDefault="00925BD2">
      <w:pPr>
        <w:sectPr w:rsidR="00925BD2">
          <w:pgSz w:w="11920" w:h="16840"/>
          <w:pgMar w:top="0" w:right="0" w:bottom="0" w:left="0" w:header="720" w:footer="720" w:gutter="0"/>
          <w:cols w:space="720"/>
          <w:docGrid w:linePitch="360"/>
        </w:sectPr>
      </w:pPr>
    </w:p>
    <w:p w14:paraId="5BD1C57E" w14:textId="77777777" w:rsidR="00925BD2" w:rsidRDefault="00000000">
      <w:pPr>
        <w:autoSpaceDE w:val="0"/>
        <w:autoSpaceDN w:val="0"/>
        <w:spacing w:before="874" w:after="0" w:line="240" w:lineRule="auto"/>
        <w:ind w:right="1500"/>
        <w:jc w:val="right"/>
      </w:pPr>
      <w:r>
        <w:rPr>
          <w:noProof/>
        </w:rPr>
        <w:lastRenderedPageBreak/>
        <w:drawing>
          <wp:inline distT="0" distB="0" distL="0" distR="0" wp14:anchorId="08C74253" wp14:editId="5F481E00">
            <wp:extent cx="2600960"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19924B6B" w14:textId="77777777" w:rsidR="00925BD2" w:rsidRDefault="00000000">
      <w:pPr>
        <w:tabs>
          <w:tab w:val="left" w:pos="3144"/>
        </w:tabs>
        <w:autoSpaceDE w:val="0"/>
        <w:autoSpaceDN w:val="0"/>
        <w:spacing w:before="26" w:after="0" w:line="230" w:lineRule="auto"/>
        <w:ind w:left="2784"/>
      </w:pPr>
      <w:r>
        <w:rPr>
          <w:rFonts w:ascii="Times New Roman" w:eastAsia="Times New Roman" w:hAnsi="Times New Roman"/>
          <w:color w:val="000000"/>
          <w:sz w:val="24"/>
        </w:rPr>
        <w:t xml:space="preserve">a. </w:t>
      </w:r>
      <w:r>
        <w:tab/>
      </w:r>
      <w:r>
        <w:rPr>
          <w:rFonts w:ascii="Times New Roman" w:eastAsia="Times New Roman" w:hAnsi="Times New Roman"/>
          <w:color w:val="202020"/>
          <w:sz w:val="24"/>
        </w:rPr>
        <w:t>Create image</w:t>
      </w:r>
    </w:p>
    <w:p w14:paraId="1C63F6C7" w14:textId="77777777" w:rsidR="00925BD2" w:rsidRDefault="00000000">
      <w:pPr>
        <w:autoSpaceDE w:val="0"/>
        <w:autoSpaceDN w:val="0"/>
        <w:spacing w:before="52" w:after="0" w:line="230" w:lineRule="auto"/>
        <w:ind w:left="2784"/>
      </w:pPr>
      <w:r>
        <w:rPr>
          <w:rFonts w:ascii="Times New Roman" w:eastAsia="Times New Roman" w:hAnsi="Times New Roman"/>
          <w:color w:val="000000"/>
          <w:sz w:val="24"/>
        </w:rPr>
        <w:t>b.</w:t>
      </w:r>
      <w:r>
        <w:rPr>
          <w:rFonts w:ascii="Times New Roman" w:eastAsia="Times New Roman" w:hAnsi="Times New Roman"/>
          <w:color w:val="202020"/>
          <w:sz w:val="24"/>
        </w:rPr>
        <w:t xml:space="preserve"> Check for its availability in local computer.</w:t>
      </w:r>
    </w:p>
    <w:p w14:paraId="41FEFEE5" w14:textId="77777777" w:rsidR="00925BD2" w:rsidRDefault="00925BD2">
      <w:pPr>
        <w:sectPr w:rsidR="00925BD2">
          <w:pgSz w:w="11920" w:h="16840"/>
          <w:pgMar w:top="0" w:right="0" w:bottom="0" w:left="0" w:header="720" w:footer="720" w:gutter="0"/>
          <w:cols w:space="720"/>
          <w:docGrid w:linePitch="360"/>
        </w:sectPr>
      </w:pPr>
    </w:p>
    <w:p w14:paraId="6E855F6B" w14:textId="77777777" w:rsidR="00925BD2" w:rsidRDefault="00000000">
      <w:pPr>
        <w:autoSpaceDE w:val="0"/>
        <w:autoSpaceDN w:val="0"/>
        <w:spacing w:before="874" w:after="0" w:line="240" w:lineRule="auto"/>
        <w:ind w:right="1500"/>
        <w:jc w:val="right"/>
      </w:pPr>
      <w:r>
        <w:rPr>
          <w:noProof/>
        </w:rPr>
        <w:lastRenderedPageBreak/>
        <w:drawing>
          <wp:inline distT="0" distB="0" distL="0" distR="0" wp14:anchorId="6CB3DA83" wp14:editId="4AD2BEBD">
            <wp:extent cx="2600960" cy="17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0DAA8FF9" w14:textId="77777777" w:rsidR="00925BD2" w:rsidRDefault="00000000">
      <w:pPr>
        <w:tabs>
          <w:tab w:val="left" w:pos="3144"/>
        </w:tabs>
        <w:autoSpaceDE w:val="0"/>
        <w:autoSpaceDN w:val="0"/>
        <w:spacing w:before="108" w:after="0" w:line="230" w:lineRule="auto"/>
        <w:ind w:left="2784"/>
      </w:pPr>
      <w:r>
        <w:rPr>
          <w:rFonts w:ascii="Times New Roman" w:eastAsia="Times New Roman" w:hAnsi="Times New Roman"/>
          <w:color w:val="000000"/>
          <w:sz w:val="24"/>
        </w:rPr>
        <w:t xml:space="preserve">c. </w:t>
      </w:r>
      <w:r>
        <w:tab/>
      </w:r>
      <w:r>
        <w:rPr>
          <w:rFonts w:ascii="Times New Roman" w:eastAsia="Times New Roman" w:hAnsi="Times New Roman"/>
          <w:color w:val="202020"/>
          <w:sz w:val="24"/>
        </w:rPr>
        <w:t>Run the created image.</w:t>
      </w:r>
    </w:p>
    <w:p w14:paraId="6361FFEC" w14:textId="77777777" w:rsidR="00925BD2" w:rsidRDefault="00000000">
      <w:pPr>
        <w:autoSpaceDE w:val="0"/>
        <w:autoSpaceDN w:val="0"/>
        <w:spacing w:before="14" w:after="0" w:line="230" w:lineRule="auto"/>
        <w:ind w:left="2784"/>
      </w:pPr>
      <w:r>
        <w:rPr>
          <w:rFonts w:ascii="Times New Roman" w:eastAsia="Times New Roman" w:hAnsi="Times New Roman"/>
          <w:color w:val="000000"/>
          <w:sz w:val="24"/>
        </w:rPr>
        <w:t>d. Push the image on Docker Hub.</w:t>
      </w:r>
    </w:p>
    <w:p w14:paraId="41A3F0FA" w14:textId="77777777" w:rsidR="00925BD2" w:rsidRDefault="00000000">
      <w:pPr>
        <w:tabs>
          <w:tab w:val="left" w:pos="3144"/>
        </w:tabs>
        <w:autoSpaceDE w:val="0"/>
        <w:autoSpaceDN w:val="0"/>
        <w:spacing w:before="20" w:after="0" w:line="230" w:lineRule="auto"/>
        <w:ind w:left="2784"/>
      </w:pPr>
      <w:r>
        <w:rPr>
          <w:rFonts w:ascii="Times New Roman" w:eastAsia="Times New Roman" w:hAnsi="Times New Roman"/>
          <w:color w:val="000000"/>
          <w:sz w:val="24"/>
        </w:rPr>
        <w:t xml:space="preserve">e. </w:t>
      </w:r>
      <w:r>
        <w:tab/>
      </w:r>
      <w:r>
        <w:rPr>
          <w:rFonts w:ascii="Times New Roman" w:eastAsia="Times New Roman" w:hAnsi="Times New Roman"/>
          <w:color w:val="000000"/>
          <w:sz w:val="24"/>
        </w:rPr>
        <w:t>Deployment code for Kubernetes</w:t>
      </w:r>
    </w:p>
    <w:p w14:paraId="49608468" w14:textId="77777777" w:rsidR="00925BD2" w:rsidRDefault="00000000">
      <w:pPr>
        <w:tabs>
          <w:tab w:val="left" w:pos="3144"/>
        </w:tabs>
        <w:autoSpaceDE w:val="0"/>
        <w:autoSpaceDN w:val="0"/>
        <w:spacing w:before="20" w:after="0" w:line="230" w:lineRule="auto"/>
        <w:ind w:left="2784"/>
      </w:pPr>
      <w:r>
        <w:rPr>
          <w:rFonts w:ascii="Times New Roman" w:eastAsia="Times New Roman" w:hAnsi="Times New Roman"/>
          <w:color w:val="000000"/>
          <w:sz w:val="24"/>
        </w:rPr>
        <w:t xml:space="preserve">f. </w:t>
      </w:r>
      <w:r>
        <w:tab/>
      </w:r>
      <w:r>
        <w:rPr>
          <w:rFonts w:ascii="Times New Roman" w:eastAsia="Times New Roman" w:hAnsi="Times New Roman"/>
          <w:color w:val="000000"/>
          <w:sz w:val="24"/>
        </w:rPr>
        <w:t>Running application</w:t>
      </w:r>
    </w:p>
    <w:p w14:paraId="16C45E9A" w14:textId="77777777" w:rsidR="00925BD2" w:rsidRDefault="00000000">
      <w:pPr>
        <w:autoSpaceDE w:val="0"/>
        <w:autoSpaceDN w:val="0"/>
        <w:spacing w:before="52" w:after="0" w:line="230" w:lineRule="auto"/>
        <w:ind w:left="2064"/>
      </w:pPr>
      <w:r>
        <w:rPr>
          <w:rFonts w:ascii="Times New Roman" w:eastAsia="Times New Roman" w:hAnsi="Times New Roman"/>
          <w:color w:val="000000"/>
          <w:sz w:val="24"/>
        </w:rPr>
        <w:t>4. Push Updated code and see the changes in running application</w:t>
      </w:r>
    </w:p>
    <w:p w14:paraId="066E051A" w14:textId="77777777" w:rsidR="00925BD2" w:rsidRDefault="00000000">
      <w:pPr>
        <w:autoSpaceDE w:val="0"/>
        <w:autoSpaceDN w:val="0"/>
        <w:spacing w:before="386" w:after="0" w:line="240" w:lineRule="auto"/>
        <w:jc w:val="center"/>
      </w:pPr>
      <w:r>
        <w:rPr>
          <w:noProof/>
        </w:rPr>
        <w:drawing>
          <wp:inline distT="0" distB="0" distL="0" distR="0" wp14:anchorId="11EC28E9" wp14:editId="2BEA3ABA">
            <wp:extent cx="6057900" cy="3571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stretch>
                      <a:fillRect/>
                    </a:stretch>
                  </pic:blipFill>
                  <pic:spPr>
                    <a:xfrm>
                      <a:off x="0" y="0"/>
                      <a:ext cx="6057900" cy="3571240"/>
                    </a:xfrm>
                    <a:prstGeom prst="rect">
                      <a:avLst/>
                    </a:prstGeom>
                  </pic:spPr>
                </pic:pic>
              </a:graphicData>
            </a:graphic>
          </wp:inline>
        </w:drawing>
      </w:r>
    </w:p>
    <w:p w14:paraId="45C6710A" w14:textId="77777777" w:rsidR="00925BD2" w:rsidRDefault="00000000">
      <w:pPr>
        <w:autoSpaceDE w:val="0"/>
        <w:autoSpaceDN w:val="0"/>
        <w:spacing w:before="102" w:after="0" w:line="230" w:lineRule="auto"/>
        <w:ind w:left="1180"/>
      </w:pPr>
      <w:r>
        <w:rPr>
          <w:rFonts w:ascii="Times New Roman" w:eastAsia="Times New Roman" w:hAnsi="Times New Roman"/>
          <w:color w:val="000000"/>
          <w:sz w:val="24"/>
        </w:rPr>
        <w:t>My node application</w:t>
      </w:r>
    </w:p>
    <w:p w14:paraId="68EB681E" w14:textId="77777777" w:rsidR="00925BD2" w:rsidRDefault="00925BD2">
      <w:pPr>
        <w:sectPr w:rsidR="00925BD2">
          <w:pgSz w:w="11920" w:h="16840"/>
          <w:pgMar w:top="0" w:right="0" w:bottom="0" w:left="0" w:header="720" w:footer="720" w:gutter="0"/>
          <w:cols w:space="720"/>
          <w:docGrid w:linePitch="360"/>
        </w:sectPr>
      </w:pPr>
    </w:p>
    <w:p w14:paraId="2A063EC9" w14:textId="77777777" w:rsidR="00925BD2" w:rsidRDefault="00000000">
      <w:pPr>
        <w:autoSpaceDE w:val="0"/>
        <w:autoSpaceDN w:val="0"/>
        <w:spacing w:before="874" w:after="0" w:line="240" w:lineRule="auto"/>
        <w:ind w:right="1500"/>
        <w:jc w:val="right"/>
      </w:pPr>
      <w:r>
        <w:rPr>
          <w:noProof/>
        </w:rPr>
        <w:lastRenderedPageBreak/>
        <w:drawing>
          <wp:inline distT="0" distB="0" distL="0" distR="0" wp14:anchorId="53DBC15E" wp14:editId="30961E26">
            <wp:extent cx="260096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4CA37079" w14:textId="77777777" w:rsidR="00925BD2" w:rsidRDefault="00000000">
      <w:pPr>
        <w:autoSpaceDE w:val="0"/>
        <w:autoSpaceDN w:val="0"/>
        <w:spacing w:before="46" w:after="0" w:line="240" w:lineRule="auto"/>
        <w:ind w:left="1210"/>
      </w:pPr>
      <w:r>
        <w:rPr>
          <w:noProof/>
        </w:rPr>
        <w:drawing>
          <wp:inline distT="0" distB="0" distL="0" distR="0" wp14:anchorId="0A0F59F8" wp14:editId="09FB417C">
            <wp:extent cx="5848350" cy="57823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stretch>
                      <a:fillRect/>
                    </a:stretch>
                  </pic:blipFill>
                  <pic:spPr>
                    <a:xfrm>
                      <a:off x="0" y="0"/>
                      <a:ext cx="5848350" cy="5782309"/>
                    </a:xfrm>
                    <a:prstGeom prst="rect">
                      <a:avLst/>
                    </a:prstGeom>
                  </pic:spPr>
                </pic:pic>
              </a:graphicData>
            </a:graphic>
          </wp:inline>
        </w:drawing>
      </w:r>
    </w:p>
    <w:p w14:paraId="351EA86D" w14:textId="77777777" w:rsidR="00925BD2" w:rsidRDefault="00000000">
      <w:pPr>
        <w:autoSpaceDE w:val="0"/>
        <w:autoSpaceDN w:val="0"/>
        <w:spacing w:before="102" w:after="0" w:line="230" w:lineRule="auto"/>
        <w:ind w:left="1180"/>
      </w:pPr>
      <w:r>
        <w:rPr>
          <w:rFonts w:ascii="Times New Roman" w:eastAsia="Times New Roman" w:hAnsi="Times New Roman"/>
          <w:color w:val="000000"/>
          <w:sz w:val="24"/>
        </w:rPr>
        <w:t>docker file to containerise the node app</w:t>
      </w:r>
    </w:p>
    <w:p w14:paraId="74302899" w14:textId="77777777" w:rsidR="00925BD2" w:rsidRDefault="00000000">
      <w:pPr>
        <w:autoSpaceDE w:val="0"/>
        <w:autoSpaceDN w:val="0"/>
        <w:spacing w:before="70" w:after="0" w:line="240" w:lineRule="auto"/>
        <w:jc w:val="center"/>
      </w:pPr>
      <w:r>
        <w:rPr>
          <w:noProof/>
        </w:rPr>
        <w:drawing>
          <wp:inline distT="0" distB="0" distL="0" distR="0" wp14:anchorId="070BE2FB" wp14:editId="6E0F5BBF">
            <wp:extent cx="6057900" cy="18376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stretch>
                      <a:fillRect/>
                    </a:stretch>
                  </pic:blipFill>
                  <pic:spPr>
                    <a:xfrm>
                      <a:off x="0" y="0"/>
                      <a:ext cx="6057900" cy="1837689"/>
                    </a:xfrm>
                    <a:prstGeom prst="rect">
                      <a:avLst/>
                    </a:prstGeom>
                  </pic:spPr>
                </pic:pic>
              </a:graphicData>
            </a:graphic>
          </wp:inline>
        </w:drawing>
      </w:r>
    </w:p>
    <w:p w14:paraId="76926EF6" w14:textId="77777777" w:rsidR="00925BD2" w:rsidRDefault="00000000">
      <w:pPr>
        <w:autoSpaceDE w:val="0"/>
        <w:autoSpaceDN w:val="0"/>
        <w:spacing w:before="102" w:after="0" w:line="230" w:lineRule="auto"/>
        <w:ind w:left="1180"/>
      </w:pPr>
      <w:r>
        <w:rPr>
          <w:rFonts w:ascii="Times New Roman" w:eastAsia="Times New Roman" w:hAnsi="Times New Roman"/>
          <w:color w:val="000000"/>
          <w:sz w:val="24"/>
        </w:rPr>
        <w:t>build docker image</w:t>
      </w:r>
    </w:p>
    <w:p w14:paraId="6AB7DD75" w14:textId="77777777" w:rsidR="00925BD2" w:rsidRDefault="00925BD2">
      <w:pPr>
        <w:sectPr w:rsidR="00925BD2">
          <w:pgSz w:w="11920" w:h="16840"/>
          <w:pgMar w:top="0" w:right="0" w:bottom="0" w:left="0" w:header="720" w:footer="720" w:gutter="0"/>
          <w:cols w:space="720"/>
          <w:docGrid w:linePitch="360"/>
        </w:sectPr>
      </w:pPr>
    </w:p>
    <w:p w14:paraId="2AB7C8B7" w14:textId="77777777" w:rsidR="00925BD2" w:rsidRDefault="00000000">
      <w:pPr>
        <w:autoSpaceDE w:val="0"/>
        <w:autoSpaceDN w:val="0"/>
        <w:spacing w:before="874" w:after="0" w:line="240" w:lineRule="auto"/>
        <w:ind w:right="1500"/>
        <w:jc w:val="right"/>
      </w:pPr>
      <w:r>
        <w:rPr>
          <w:noProof/>
        </w:rPr>
        <w:lastRenderedPageBreak/>
        <w:drawing>
          <wp:inline distT="0" distB="0" distL="0" distR="0" wp14:anchorId="5E3FA0CD" wp14:editId="4A08C066">
            <wp:extent cx="2600960" cy="1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679BEDF1" w14:textId="77777777" w:rsidR="00925BD2" w:rsidRDefault="00000000">
      <w:pPr>
        <w:autoSpaceDE w:val="0"/>
        <w:autoSpaceDN w:val="0"/>
        <w:spacing w:before="46" w:after="0" w:line="240" w:lineRule="auto"/>
        <w:jc w:val="center"/>
      </w:pPr>
      <w:r>
        <w:rPr>
          <w:noProof/>
        </w:rPr>
        <w:drawing>
          <wp:inline distT="0" distB="0" distL="0" distR="0" wp14:anchorId="4CC9E06C" wp14:editId="77B36121">
            <wp:extent cx="6057900" cy="2514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9"/>
                    <a:stretch>
                      <a:fillRect/>
                    </a:stretch>
                  </pic:blipFill>
                  <pic:spPr>
                    <a:xfrm>
                      <a:off x="0" y="0"/>
                      <a:ext cx="6057900" cy="2514600"/>
                    </a:xfrm>
                    <a:prstGeom prst="rect">
                      <a:avLst/>
                    </a:prstGeom>
                  </pic:spPr>
                </pic:pic>
              </a:graphicData>
            </a:graphic>
          </wp:inline>
        </w:drawing>
      </w:r>
    </w:p>
    <w:p w14:paraId="6404321B" w14:textId="77777777" w:rsidR="00925BD2" w:rsidRDefault="00000000">
      <w:pPr>
        <w:autoSpaceDE w:val="0"/>
        <w:autoSpaceDN w:val="0"/>
        <w:spacing w:before="138" w:after="0" w:line="230" w:lineRule="auto"/>
        <w:ind w:left="1180"/>
      </w:pPr>
      <w:r>
        <w:rPr>
          <w:rFonts w:ascii="Times New Roman" w:eastAsia="Times New Roman" w:hAnsi="Times New Roman"/>
          <w:color w:val="000000"/>
          <w:sz w:val="24"/>
        </w:rPr>
        <w:t>see docker imags</w:t>
      </w:r>
    </w:p>
    <w:p w14:paraId="100323CE" w14:textId="77777777" w:rsidR="00925BD2" w:rsidRDefault="00000000">
      <w:pPr>
        <w:autoSpaceDE w:val="0"/>
        <w:autoSpaceDN w:val="0"/>
        <w:spacing w:before="30" w:after="0" w:line="240" w:lineRule="auto"/>
        <w:jc w:val="center"/>
      </w:pPr>
      <w:r>
        <w:rPr>
          <w:noProof/>
        </w:rPr>
        <w:drawing>
          <wp:inline distT="0" distB="0" distL="0" distR="0" wp14:anchorId="37A21D49" wp14:editId="614A3B61">
            <wp:extent cx="6057900" cy="1877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0"/>
                    <a:stretch>
                      <a:fillRect/>
                    </a:stretch>
                  </pic:blipFill>
                  <pic:spPr>
                    <a:xfrm>
                      <a:off x="0" y="0"/>
                      <a:ext cx="6057900" cy="1877060"/>
                    </a:xfrm>
                    <a:prstGeom prst="rect">
                      <a:avLst/>
                    </a:prstGeom>
                  </pic:spPr>
                </pic:pic>
              </a:graphicData>
            </a:graphic>
          </wp:inline>
        </w:drawing>
      </w:r>
    </w:p>
    <w:p w14:paraId="63816230" w14:textId="77777777" w:rsidR="00925BD2" w:rsidRDefault="00000000">
      <w:pPr>
        <w:autoSpaceDE w:val="0"/>
        <w:autoSpaceDN w:val="0"/>
        <w:spacing w:before="62" w:after="0" w:line="230" w:lineRule="auto"/>
        <w:ind w:left="1180"/>
      </w:pPr>
      <w:r>
        <w:rPr>
          <w:rFonts w:ascii="Times New Roman" w:eastAsia="Times New Roman" w:hAnsi="Times New Roman"/>
          <w:color w:val="000000"/>
          <w:sz w:val="24"/>
        </w:rPr>
        <w:t>run docker container</w:t>
      </w:r>
    </w:p>
    <w:p w14:paraId="75A0A8CC" w14:textId="77777777" w:rsidR="00925BD2" w:rsidRDefault="00000000">
      <w:pPr>
        <w:autoSpaceDE w:val="0"/>
        <w:autoSpaceDN w:val="0"/>
        <w:spacing w:before="30" w:after="0" w:line="240" w:lineRule="auto"/>
        <w:jc w:val="center"/>
      </w:pPr>
      <w:r>
        <w:rPr>
          <w:noProof/>
        </w:rPr>
        <w:drawing>
          <wp:inline distT="0" distB="0" distL="0" distR="0" wp14:anchorId="77D4EB7A" wp14:editId="3E5A8F19">
            <wp:extent cx="6057900" cy="10947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a:stretch>
                      <a:fillRect/>
                    </a:stretch>
                  </pic:blipFill>
                  <pic:spPr>
                    <a:xfrm>
                      <a:off x="0" y="0"/>
                      <a:ext cx="6057900" cy="1094740"/>
                    </a:xfrm>
                    <a:prstGeom prst="rect">
                      <a:avLst/>
                    </a:prstGeom>
                  </pic:spPr>
                </pic:pic>
              </a:graphicData>
            </a:graphic>
          </wp:inline>
        </w:drawing>
      </w:r>
    </w:p>
    <w:p w14:paraId="2F788063" w14:textId="77777777" w:rsidR="00925BD2" w:rsidRDefault="00000000">
      <w:pPr>
        <w:autoSpaceDE w:val="0"/>
        <w:autoSpaceDN w:val="0"/>
        <w:spacing w:before="82" w:after="0" w:line="240" w:lineRule="auto"/>
        <w:jc w:val="center"/>
      </w:pPr>
      <w:r>
        <w:rPr>
          <w:noProof/>
        </w:rPr>
        <w:drawing>
          <wp:inline distT="0" distB="0" distL="0" distR="0" wp14:anchorId="33307B96" wp14:editId="66020A99">
            <wp:extent cx="6057900" cy="571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2"/>
                    <a:stretch>
                      <a:fillRect/>
                    </a:stretch>
                  </pic:blipFill>
                  <pic:spPr>
                    <a:xfrm>
                      <a:off x="0" y="0"/>
                      <a:ext cx="6057900" cy="571500"/>
                    </a:xfrm>
                    <a:prstGeom prst="rect">
                      <a:avLst/>
                    </a:prstGeom>
                  </pic:spPr>
                </pic:pic>
              </a:graphicData>
            </a:graphic>
          </wp:inline>
        </w:drawing>
      </w:r>
    </w:p>
    <w:p w14:paraId="3CE22D8E" w14:textId="77777777" w:rsidR="00925BD2" w:rsidRDefault="00000000">
      <w:pPr>
        <w:autoSpaceDE w:val="0"/>
        <w:autoSpaceDN w:val="0"/>
        <w:spacing w:before="62" w:after="0" w:line="230" w:lineRule="auto"/>
        <w:ind w:left="1180"/>
      </w:pPr>
      <w:r>
        <w:rPr>
          <w:rFonts w:ascii="Times New Roman" w:eastAsia="Times New Roman" w:hAnsi="Times New Roman"/>
          <w:color w:val="000000"/>
          <w:sz w:val="24"/>
        </w:rPr>
        <w:t>host it locally to check</w:t>
      </w:r>
    </w:p>
    <w:p w14:paraId="4BFA8763" w14:textId="77777777" w:rsidR="00925BD2" w:rsidRDefault="00000000">
      <w:pPr>
        <w:autoSpaceDE w:val="0"/>
        <w:autoSpaceDN w:val="0"/>
        <w:spacing w:before="30" w:after="0" w:line="240" w:lineRule="auto"/>
        <w:jc w:val="center"/>
      </w:pPr>
      <w:r>
        <w:rPr>
          <w:noProof/>
        </w:rPr>
        <w:drawing>
          <wp:inline distT="0" distB="0" distL="0" distR="0" wp14:anchorId="775D7901" wp14:editId="57F80B01">
            <wp:extent cx="6057900" cy="1143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3"/>
                    <a:stretch>
                      <a:fillRect/>
                    </a:stretch>
                  </pic:blipFill>
                  <pic:spPr>
                    <a:xfrm>
                      <a:off x="0" y="0"/>
                      <a:ext cx="6057900" cy="1143000"/>
                    </a:xfrm>
                    <a:prstGeom prst="rect">
                      <a:avLst/>
                    </a:prstGeom>
                  </pic:spPr>
                </pic:pic>
              </a:graphicData>
            </a:graphic>
          </wp:inline>
        </w:drawing>
      </w:r>
    </w:p>
    <w:p w14:paraId="6528C2E5" w14:textId="77777777" w:rsidR="00925BD2" w:rsidRDefault="00000000">
      <w:pPr>
        <w:autoSpaceDE w:val="0"/>
        <w:autoSpaceDN w:val="0"/>
        <w:spacing w:before="62" w:after="0" w:line="230" w:lineRule="auto"/>
        <w:ind w:left="1180"/>
      </w:pPr>
      <w:r>
        <w:rPr>
          <w:rFonts w:ascii="Times New Roman" w:eastAsia="Times New Roman" w:hAnsi="Times New Roman"/>
          <w:color w:val="000000"/>
          <w:sz w:val="24"/>
        </w:rPr>
        <w:t>push docker image on docker hub</w:t>
      </w:r>
    </w:p>
    <w:p w14:paraId="67C9B48A" w14:textId="77777777" w:rsidR="00925BD2" w:rsidRDefault="00925BD2">
      <w:pPr>
        <w:sectPr w:rsidR="00925BD2">
          <w:pgSz w:w="11920" w:h="16840"/>
          <w:pgMar w:top="0" w:right="0" w:bottom="0" w:left="0" w:header="720" w:footer="720" w:gutter="0"/>
          <w:cols w:space="720"/>
          <w:docGrid w:linePitch="360"/>
        </w:sectPr>
      </w:pPr>
    </w:p>
    <w:p w14:paraId="401FFACF" w14:textId="77777777" w:rsidR="00925BD2" w:rsidRDefault="00000000">
      <w:pPr>
        <w:autoSpaceDE w:val="0"/>
        <w:autoSpaceDN w:val="0"/>
        <w:spacing w:before="874" w:after="0" w:line="240" w:lineRule="auto"/>
        <w:ind w:right="1500"/>
        <w:jc w:val="right"/>
      </w:pPr>
      <w:r>
        <w:rPr>
          <w:noProof/>
        </w:rPr>
        <w:lastRenderedPageBreak/>
        <w:drawing>
          <wp:inline distT="0" distB="0" distL="0" distR="0" wp14:anchorId="61CB1814" wp14:editId="476794A0">
            <wp:extent cx="2600960" cy="17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25E5A786" w14:textId="77777777" w:rsidR="00925BD2" w:rsidRDefault="00000000">
      <w:pPr>
        <w:autoSpaceDE w:val="0"/>
        <w:autoSpaceDN w:val="0"/>
        <w:spacing w:before="46" w:after="0" w:line="240" w:lineRule="auto"/>
        <w:jc w:val="center"/>
      </w:pPr>
      <w:r>
        <w:rPr>
          <w:noProof/>
        </w:rPr>
        <w:drawing>
          <wp:inline distT="0" distB="0" distL="0" distR="0" wp14:anchorId="6BBDA466" wp14:editId="6558DAEF">
            <wp:extent cx="6057900" cy="3086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4"/>
                    <a:stretch>
                      <a:fillRect/>
                    </a:stretch>
                  </pic:blipFill>
                  <pic:spPr>
                    <a:xfrm>
                      <a:off x="0" y="0"/>
                      <a:ext cx="6057900" cy="3086100"/>
                    </a:xfrm>
                    <a:prstGeom prst="rect">
                      <a:avLst/>
                    </a:prstGeom>
                  </pic:spPr>
                </pic:pic>
              </a:graphicData>
            </a:graphic>
          </wp:inline>
        </w:drawing>
      </w:r>
    </w:p>
    <w:p w14:paraId="76588EBA" w14:textId="77777777" w:rsidR="00925BD2" w:rsidRDefault="00000000">
      <w:pPr>
        <w:autoSpaceDE w:val="0"/>
        <w:autoSpaceDN w:val="0"/>
        <w:spacing w:before="98" w:after="0" w:line="230" w:lineRule="auto"/>
        <w:ind w:left="1180"/>
      </w:pPr>
      <w:r>
        <w:rPr>
          <w:rFonts w:ascii="Times New Roman" w:eastAsia="Times New Roman" w:hAnsi="Times New Roman"/>
          <w:color w:val="000000"/>
          <w:sz w:val="24"/>
        </w:rPr>
        <w:t>use kllercoda and create deployment.yaml</w:t>
      </w:r>
    </w:p>
    <w:p w14:paraId="3E68679D" w14:textId="77777777" w:rsidR="00925BD2" w:rsidRDefault="00000000">
      <w:pPr>
        <w:autoSpaceDE w:val="0"/>
        <w:autoSpaceDN w:val="0"/>
        <w:spacing w:before="30" w:after="0" w:line="240" w:lineRule="auto"/>
        <w:ind w:left="1210"/>
      </w:pPr>
      <w:r>
        <w:rPr>
          <w:noProof/>
        </w:rPr>
        <w:drawing>
          <wp:inline distT="0" distB="0" distL="0" distR="0" wp14:anchorId="1CD3E2A9" wp14:editId="07AB2D16">
            <wp:extent cx="3572510" cy="37426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a:stretch>
                      <a:fillRect/>
                    </a:stretch>
                  </pic:blipFill>
                  <pic:spPr>
                    <a:xfrm>
                      <a:off x="0" y="0"/>
                      <a:ext cx="3572510" cy="3742690"/>
                    </a:xfrm>
                    <a:prstGeom prst="rect">
                      <a:avLst/>
                    </a:prstGeom>
                  </pic:spPr>
                </pic:pic>
              </a:graphicData>
            </a:graphic>
          </wp:inline>
        </w:drawing>
      </w:r>
    </w:p>
    <w:p w14:paraId="465BB732" w14:textId="77777777" w:rsidR="00925BD2" w:rsidRDefault="00000000">
      <w:pPr>
        <w:autoSpaceDE w:val="0"/>
        <w:autoSpaceDN w:val="0"/>
        <w:spacing w:before="98" w:after="0" w:line="230" w:lineRule="auto"/>
        <w:ind w:left="1180"/>
      </w:pPr>
      <w:r>
        <w:rPr>
          <w:rFonts w:ascii="Times New Roman" w:eastAsia="Times New Roman" w:hAnsi="Times New Roman"/>
          <w:color w:val="000000"/>
          <w:sz w:val="24"/>
        </w:rPr>
        <w:t>apply the deployment.yaml</w:t>
      </w:r>
    </w:p>
    <w:p w14:paraId="478FC5BE" w14:textId="77777777" w:rsidR="00925BD2" w:rsidRDefault="00000000">
      <w:pPr>
        <w:autoSpaceDE w:val="0"/>
        <w:autoSpaceDN w:val="0"/>
        <w:spacing w:before="66" w:after="0" w:line="240" w:lineRule="auto"/>
        <w:ind w:left="1210"/>
      </w:pPr>
      <w:r>
        <w:rPr>
          <w:noProof/>
        </w:rPr>
        <w:drawing>
          <wp:inline distT="0" distB="0" distL="0" distR="0" wp14:anchorId="4CED679A" wp14:editId="4AAC6B24">
            <wp:extent cx="3915410" cy="772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a:stretch>
                      <a:fillRect/>
                    </a:stretch>
                  </pic:blipFill>
                  <pic:spPr>
                    <a:xfrm>
                      <a:off x="0" y="0"/>
                      <a:ext cx="3915410" cy="772160"/>
                    </a:xfrm>
                    <a:prstGeom prst="rect">
                      <a:avLst/>
                    </a:prstGeom>
                  </pic:spPr>
                </pic:pic>
              </a:graphicData>
            </a:graphic>
          </wp:inline>
        </w:drawing>
      </w:r>
    </w:p>
    <w:p w14:paraId="71A1D5EC" w14:textId="77777777" w:rsidR="00925BD2" w:rsidRDefault="00000000">
      <w:pPr>
        <w:autoSpaceDE w:val="0"/>
        <w:autoSpaceDN w:val="0"/>
        <w:spacing w:before="98" w:after="0" w:line="230" w:lineRule="auto"/>
        <w:ind w:left="1180"/>
      </w:pPr>
      <w:r>
        <w:rPr>
          <w:rFonts w:ascii="Times New Roman" w:eastAsia="Times New Roman" w:hAnsi="Times New Roman"/>
          <w:color w:val="000000"/>
          <w:sz w:val="24"/>
        </w:rPr>
        <w:t>create service.yaml and apply</w:t>
      </w:r>
    </w:p>
    <w:p w14:paraId="6898BF02" w14:textId="77777777" w:rsidR="00925BD2" w:rsidRDefault="00925BD2">
      <w:pPr>
        <w:sectPr w:rsidR="00925BD2">
          <w:pgSz w:w="11920" w:h="16840"/>
          <w:pgMar w:top="0" w:right="0" w:bottom="0" w:left="0" w:header="720" w:footer="720" w:gutter="0"/>
          <w:cols w:space="720"/>
          <w:docGrid w:linePitch="360"/>
        </w:sectPr>
      </w:pPr>
    </w:p>
    <w:p w14:paraId="46E4AEBB" w14:textId="77777777" w:rsidR="00925BD2" w:rsidRDefault="00000000">
      <w:pPr>
        <w:autoSpaceDE w:val="0"/>
        <w:autoSpaceDN w:val="0"/>
        <w:spacing w:before="874" w:after="0" w:line="240" w:lineRule="auto"/>
        <w:ind w:right="1500"/>
        <w:jc w:val="right"/>
      </w:pPr>
      <w:r>
        <w:rPr>
          <w:noProof/>
        </w:rPr>
        <w:lastRenderedPageBreak/>
        <w:drawing>
          <wp:inline distT="0" distB="0" distL="0" distR="0" wp14:anchorId="53972901" wp14:editId="690CFEE7">
            <wp:extent cx="260096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4E101134" w14:textId="77777777" w:rsidR="00925BD2" w:rsidRDefault="00000000">
      <w:pPr>
        <w:autoSpaceDE w:val="0"/>
        <w:autoSpaceDN w:val="0"/>
        <w:spacing w:before="46" w:after="0" w:line="240" w:lineRule="auto"/>
        <w:ind w:left="1210"/>
      </w:pPr>
      <w:r>
        <w:rPr>
          <w:noProof/>
        </w:rPr>
        <w:drawing>
          <wp:inline distT="0" distB="0" distL="0" distR="0" wp14:anchorId="329BC134" wp14:editId="1C4FC734">
            <wp:extent cx="2895600" cy="2467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7"/>
                    <a:stretch>
                      <a:fillRect/>
                    </a:stretch>
                  </pic:blipFill>
                  <pic:spPr>
                    <a:xfrm>
                      <a:off x="0" y="0"/>
                      <a:ext cx="2895600" cy="2467610"/>
                    </a:xfrm>
                    <a:prstGeom prst="rect">
                      <a:avLst/>
                    </a:prstGeom>
                  </pic:spPr>
                </pic:pic>
              </a:graphicData>
            </a:graphic>
          </wp:inline>
        </w:drawing>
      </w:r>
    </w:p>
    <w:p w14:paraId="5970C67D" w14:textId="77777777" w:rsidR="00925BD2" w:rsidRDefault="00000000">
      <w:pPr>
        <w:autoSpaceDE w:val="0"/>
        <w:autoSpaceDN w:val="0"/>
        <w:spacing w:before="80" w:after="0" w:line="240" w:lineRule="auto"/>
        <w:jc w:val="center"/>
      </w:pPr>
      <w:r>
        <w:rPr>
          <w:noProof/>
        </w:rPr>
        <w:drawing>
          <wp:inline distT="0" distB="0" distL="0" distR="0" wp14:anchorId="3B99CB2A" wp14:editId="1613E9B8">
            <wp:extent cx="6057900" cy="2219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8"/>
                    <a:stretch>
                      <a:fillRect/>
                    </a:stretch>
                  </pic:blipFill>
                  <pic:spPr>
                    <a:xfrm>
                      <a:off x="0" y="0"/>
                      <a:ext cx="6057900" cy="2219960"/>
                    </a:xfrm>
                    <a:prstGeom prst="rect">
                      <a:avLst/>
                    </a:prstGeom>
                  </pic:spPr>
                </pic:pic>
              </a:graphicData>
            </a:graphic>
          </wp:inline>
        </w:drawing>
      </w:r>
    </w:p>
    <w:p w14:paraId="567B9801" w14:textId="77777777" w:rsidR="00925BD2" w:rsidRDefault="00000000">
      <w:pPr>
        <w:autoSpaceDE w:val="0"/>
        <w:autoSpaceDN w:val="0"/>
        <w:spacing w:before="62" w:after="0" w:line="230" w:lineRule="auto"/>
        <w:ind w:left="1180"/>
      </w:pPr>
      <w:r>
        <w:rPr>
          <w:rFonts w:ascii="Times New Roman" w:eastAsia="Times New Roman" w:hAnsi="Times New Roman"/>
          <w:color w:val="000000"/>
          <w:sz w:val="24"/>
        </w:rPr>
        <w:t>view deployments and services</w:t>
      </w:r>
    </w:p>
    <w:p w14:paraId="5E833C19" w14:textId="77777777" w:rsidR="00925BD2" w:rsidRDefault="00000000">
      <w:pPr>
        <w:autoSpaceDE w:val="0"/>
        <w:autoSpaceDN w:val="0"/>
        <w:spacing w:before="30" w:after="0" w:line="240" w:lineRule="auto"/>
        <w:jc w:val="center"/>
      </w:pPr>
      <w:r>
        <w:rPr>
          <w:noProof/>
        </w:rPr>
        <w:drawing>
          <wp:inline distT="0" distB="0" distL="0" distR="0" wp14:anchorId="14F9FB0F" wp14:editId="55211F4D">
            <wp:extent cx="6057900" cy="15709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9"/>
                    <a:stretch>
                      <a:fillRect/>
                    </a:stretch>
                  </pic:blipFill>
                  <pic:spPr>
                    <a:xfrm>
                      <a:off x="0" y="0"/>
                      <a:ext cx="6057900" cy="1570990"/>
                    </a:xfrm>
                    <a:prstGeom prst="rect">
                      <a:avLst/>
                    </a:prstGeom>
                  </pic:spPr>
                </pic:pic>
              </a:graphicData>
            </a:graphic>
          </wp:inline>
        </w:drawing>
      </w:r>
    </w:p>
    <w:p w14:paraId="6BA56DD6" w14:textId="77777777" w:rsidR="00925BD2" w:rsidRDefault="00000000">
      <w:pPr>
        <w:autoSpaceDE w:val="0"/>
        <w:autoSpaceDN w:val="0"/>
        <w:spacing w:before="62" w:after="0" w:line="230" w:lineRule="auto"/>
        <w:ind w:left="1180"/>
      </w:pPr>
      <w:r>
        <w:rPr>
          <w:rFonts w:ascii="Times New Roman" w:eastAsia="Times New Roman" w:hAnsi="Times New Roman"/>
          <w:color w:val="000000"/>
          <w:sz w:val="24"/>
        </w:rPr>
        <w:t>access http port from killercoda</w:t>
      </w:r>
    </w:p>
    <w:p w14:paraId="44739404" w14:textId="77777777" w:rsidR="00925BD2" w:rsidRDefault="00925BD2">
      <w:pPr>
        <w:sectPr w:rsidR="00925BD2">
          <w:pgSz w:w="11920" w:h="16840"/>
          <w:pgMar w:top="0" w:right="0" w:bottom="0" w:left="0" w:header="720" w:footer="720" w:gutter="0"/>
          <w:cols w:space="720"/>
          <w:docGrid w:linePitch="360"/>
        </w:sectPr>
      </w:pPr>
    </w:p>
    <w:p w14:paraId="21023F3D" w14:textId="77777777" w:rsidR="00925BD2" w:rsidRDefault="00000000">
      <w:pPr>
        <w:autoSpaceDE w:val="0"/>
        <w:autoSpaceDN w:val="0"/>
        <w:spacing w:before="874" w:after="0" w:line="240" w:lineRule="auto"/>
        <w:ind w:right="1500"/>
        <w:jc w:val="right"/>
      </w:pPr>
      <w:r>
        <w:rPr>
          <w:noProof/>
        </w:rPr>
        <w:lastRenderedPageBreak/>
        <w:drawing>
          <wp:inline distT="0" distB="0" distL="0" distR="0" wp14:anchorId="72BAB74B" wp14:editId="0016AEC9">
            <wp:extent cx="2600960" cy="171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6E40BC35" w14:textId="77777777" w:rsidR="00925BD2" w:rsidRDefault="00000000">
      <w:pPr>
        <w:autoSpaceDE w:val="0"/>
        <w:autoSpaceDN w:val="0"/>
        <w:spacing w:before="46" w:after="0" w:line="240" w:lineRule="auto"/>
        <w:jc w:val="center"/>
      </w:pPr>
      <w:r>
        <w:rPr>
          <w:noProof/>
        </w:rPr>
        <w:drawing>
          <wp:inline distT="0" distB="0" distL="0" distR="0" wp14:anchorId="013C1649" wp14:editId="792FAA03">
            <wp:extent cx="6057900" cy="3352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0"/>
                    <a:stretch>
                      <a:fillRect/>
                    </a:stretch>
                  </pic:blipFill>
                  <pic:spPr>
                    <a:xfrm>
                      <a:off x="0" y="0"/>
                      <a:ext cx="6057900" cy="3352800"/>
                    </a:xfrm>
                    <a:prstGeom prst="rect">
                      <a:avLst/>
                    </a:prstGeom>
                  </pic:spPr>
                </pic:pic>
              </a:graphicData>
            </a:graphic>
          </wp:inline>
        </w:drawing>
      </w:r>
    </w:p>
    <w:p w14:paraId="44812E2C" w14:textId="77777777" w:rsidR="00925BD2" w:rsidRDefault="00000000">
      <w:pPr>
        <w:autoSpaceDE w:val="0"/>
        <w:autoSpaceDN w:val="0"/>
        <w:spacing w:before="62" w:after="0" w:line="230" w:lineRule="auto"/>
        <w:ind w:left="1180"/>
      </w:pPr>
      <w:r>
        <w:rPr>
          <w:rFonts w:ascii="Times New Roman" w:eastAsia="Times New Roman" w:hAnsi="Times New Roman"/>
          <w:color w:val="000000"/>
          <w:sz w:val="24"/>
        </w:rPr>
        <w:t>view the mapped port from killercoda</w:t>
      </w:r>
    </w:p>
    <w:p w14:paraId="2AD51DA3" w14:textId="77777777" w:rsidR="00925BD2" w:rsidRDefault="00000000">
      <w:pPr>
        <w:autoSpaceDE w:val="0"/>
        <w:autoSpaceDN w:val="0"/>
        <w:spacing w:before="30" w:after="0" w:line="240" w:lineRule="auto"/>
        <w:jc w:val="center"/>
      </w:pPr>
      <w:r>
        <w:rPr>
          <w:noProof/>
        </w:rPr>
        <w:drawing>
          <wp:inline distT="0" distB="0" distL="0" distR="0" wp14:anchorId="349A2520" wp14:editId="188F186A">
            <wp:extent cx="6057900" cy="12471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1"/>
                    <a:stretch>
                      <a:fillRect/>
                    </a:stretch>
                  </pic:blipFill>
                  <pic:spPr>
                    <a:xfrm>
                      <a:off x="0" y="0"/>
                      <a:ext cx="6057900" cy="1247140"/>
                    </a:xfrm>
                    <a:prstGeom prst="rect">
                      <a:avLst/>
                    </a:prstGeom>
                  </pic:spPr>
                </pic:pic>
              </a:graphicData>
            </a:graphic>
          </wp:inline>
        </w:drawing>
      </w:r>
    </w:p>
    <w:p w14:paraId="4CDEACE9" w14:textId="77777777" w:rsidR="00925BD2" w:rsidRDefault="00000000">
      <w:pPr>
        <w:autoSpaceDE w:val="0"/>
        <w:autoSpaceDN w:val="0"/>
        <w:spacing w:before="410" w:after="0" w:line="230" w:lineRule="auto"/>
        <w:ind w:left="1180"/>
      </w:pPr>
      <w:r>
        <w:rPr>
          <w:rFonts w:ascii="Times New Roman" w:eastAsia="Times New Roman" w:hAnsi="Times New Roman"/>
          <w:color w:val="000000"/>
          <w:sz w:val="24"/>
        </w:rPr>
        <w:t>create deployment using cli command, and also expose service</w:t>
      </w:r>
    </w:p>
    <w:p w14:paraId="159C576A" w14:textId="77777777" w:rsidR="00925BD2" w:rsidRDefault="00000000">
      <w:pPr>
        <w:autoSpaceDE w:val="0"/>
        <w:autoSpaceDN w:val="0"/>
        <w:spacing w:before="30" w:after="0" w:line="240" w:lineRule="auto"/>
        <w:jc w:val="center"/>
      </w:pPr>
      <w:r>
        <w:rPr>
          <w:noProof/>
        </w:rPr>
        <w:drawing>
          <wp:inline distT="0" distB="0" distL="0" distR="0" wp14:anchorId="44A8618A" wp14:editId="0AB2CC78">
            <wp:extent cx="6057900" cy="17437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2"/>
                    <a:stretch>
                      <a:fillRect/>
                    </a:stretch>
                  </pic:blipFill>
                  <pic:spPr>
                    <a:xfrm>
                      <a:off x="0" y="0"/>
                      <a:ext cx="6057900" cy="1743710"/>
                    </a:xfrm>
                    <a:prstGeom prst="rect">
                      <a:avLst/>
                    </a:prstGeom>
                  </pic:spPr>
                </pic:pic>
              </a:graphicData>
            </a:graphic>
          </wp:inline>
        </w:drawing>
      </w:r>
    </w:p>
    <w:p w14:paraId="29D23F26" w14:textId="77777777" w:rsidR="00925BD2" w:rsidRDefault="00925BD2">
      <w:pPr>
        <w:sectPr w:rsidR="00925BD2">
          <w:pgSz w:w="11920" w:h="16840"/>
          <w:pgMar w:top="0" w:right="0" w:bottom="0" w:left="0" w:header="720" w:footer="720" w:gutter="0"/>
          <w:cols w:space="720"/>
          <w:docGrid w:linePitch="360"/>
        </w:sectPr>
      </w:pPr>
    </w:p>
    <w:p w14:paraId="01CD4CC8" w14:textId="77777777" w:rsidR="00925BD2" w:rsidRDefault="00000000">
      <w:pPr>
        <w:autoSpaceDE w:val="0"/>
        <w:autoSpaceDN w:val="0"/>
        <w:spacing w:before="874" w:after="0" w:line="240" w:lineRule="auto"/>
        <w:ind w:right="1500"/>
        <w:jc w:val="right"/>
      </w:pPr>
      <w:r>
        <w:rPr>
          <w:noProof/>
        </w:rPr>
        <w:lastRenderedPageBreak/>
        <w:drawing>
          <wp:inline distT="0" distB="0" distL="0" distR="0" wp14:anchorId="085AC933" wp14:editId="1DE56672">
            <wp:extent cx="2600960" cy="171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3C073C12" w14:textId="77777777" w:rsidR="00925BD2" w:rsidRDefault="00000000">
      <w:pPr>
        <w:autoSpaceDE w:val="0"/>
        <w:autoSpaceDN w:val="0"/>
        <w:spacing w:before="46" w:after="0" w:line="240" w:lineRule="auto"/>
        <w:jc w:val="center"/>
      </w:pPr>
      <w:r>
        <w:rPr>
          <w:noProof/>
        </w:rPr>
        <w:drawing>
          <wp:inline distT="0" distB="0" distL="0" distR="0" wp14:anchorId="0497F0BE" wp14:editId="53FB6DE2">
            <wp:extent cx="6057900" cy="2628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3"/>
                    <a:stretch>
                      <a:fillRect/>
                    </a:stretch>
                  </pic:blipFill>
                  <pic:spPr>
                    <a:xfrm>
                      <a:off x="0" y="0"/>
                      <a:ext cx="6057900" cy="2628900"/>
                    </a:xfrm>
                    <a:prstGeom prst="rect">
                      <a:avLst/>
                    </a:prstGeom>
                  </pic:spPr>
                </pic:pic>
              </a:graphicData>
            </a:graphic>
          </wp:inline>
        </w:drawing>
      </w:r>
    </w:p>
    <w:p w14:paraId="7C9846D8" w14:textId="77777777" w:rsidR="00925BD2" w:rsidRDefault="00000000">
      <w:pPr>
        <w:autoSpaceDE w:val="0"/>
        <w:autoSpaceDN w:val="0"/>
        <w:spacing w:before="98" w:after="0" w:line="230" w:lineRule="auto"/>
        <w:ind w:left="1180"/>
      </w:pPr>
      <w:r>
        <w:rPr>
          <w:rFonts w:ascii="Times New Roman" w:eastAsia="Times New Roman" w:hAnsi="Times New Roman"/>
          <w:color w:val="000000"/>
          <w:sz w:val="24"/>
        </w:rPr>
        <w:t>we can see the final result of the same</w:t>
      </w:r>
    </w:p>
    <w:p w14:paraId="78E2C82C" w14:textId="77777777" w:rsidR="00925BD2" w:rsidRDefault="00000000">
      <w:pPr>
        <w:autoSpaceDE w:val="0"/>
        <w:autoSpaceDN w:val="0"/>
        <w:spacing w:before="30" w:after="0" w:line="240" w:lineRule="auto"/>
        <w:jc w:val="center"/>
      </w:pPr>
      <w:r>
        <w:rPr>
          <w:noProof/>
        </w:rPr>
        <w:drawing>
          <wp:inline distT="0" distB="0" distL="0" distR="0" wp14:anchorId="6FB34E2A" wp14:editId="4CCAA402">
            <wp:extent cx="6057900" cy="3418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4"/>
                    <a:stretch>
                      <a:fillRect/>
                    </a:stretch>
                  </pic:blipFill>
                  <pic:spPr>
                    <a:xfrm>
                      <a:off x="0" y="0"/>
                      <a:ext cx="6057900" cy="3418840"/>
                    </a:xfrm>
                    <a:prstGeom prst="rect">
                      <a:avLst/>
                    </a:prstGeom>
                  </pic:spPr>
                </pic:pic>
              </a:graphicData>
            </a:graphic>
          </wp:inline>
        </w:drawing>
      </w:r>
    </w:p>
    <w:p w14:paraId="2F263BFE" w14:textId="77777777" w:rsidR="00925BD2" w:rsidRDefault="00925BD2">
      <w:pPr>
        <w:sectPr w:rsidR="00925BD2">
          <w:pgSz w:w="11920" w:h="16840"/>
          <w:pgMar w:top="0" w:right="0" w:bottom="0" w:left="0" w:header="720" w:footer="720" w:gutter="0"/>
          <w:cols w:space="720"/>
          <w:docGrid w:linePitch="360"/>
        </w:sectPr>
      </w:pPr>
    </w:p>
    <w:p w14:paraId="68D84A6D" w14:textId="77777777" w:rsidR="00925BD2" w:rsidRDefault="00000000">
      <w:pPr>
        <w:autoSpaceDE w:val="0"/>
        <w:autoSpaceDN w:val="0"/>
        <w:spacing w:before="874" w:after="0" w:line="240" w:lineRule="auto"/>
        <w:ind w:right="1500"/>
        <w:jc w:val="right"/>
      </w:pPr>
      <w:r>
        <w:rPr>
          <w:noProof/>
        </w:rPr>
        <w:lastRenderedPageBreak/>
        <w:drawing>
          <wp:inline distT="0" distB="0" distL="0" distR="0" wp14:anchorId="1502B938" wp14:editId="248860AD">
            <wp:extent cx="2600960" cy="171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4CAC188E" w14:textId="77777777" w:rsidR="00925BD2" w:rsidRDefault="00000000">
      <w:pPr>
        <w:autoSpaceDE w:val="0"/>
        <w:autoSpaceDN w:val="0"/>
        <w:spacing w:before="46" w:after="0" w:line="240" w:lineRule="auto"/>
        <w:jc w:val="center"/>
      </w:pPr>
      <w:r>
        <w:rPr>
          <w:noProof/>
        </w:rPr>
        <w:drawing>
          <wp:inline distT="0" distB="0" distL="0" distR="0" wp14:anchorId="1EF1A3B1" wp14:editId="372184C9">
            <wp:extent cx="6057900" cy="33997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5"/>
                    <a:stretch>
                      <a:fillRect/>
                    </a:stretch>
                  </pic:blipFill>
                  <pic:spPr>
                    <a:xfrm>
                      <a:off x="0" y="0"/>
                      <a:ext cx="6057900" cy="3399790"/>
                    </a:xfrm>
                    <a:prstGeom prst="rect">
                      <a:avLst/>
                    </a:prstGeom>
                  </pic:spPr>
                </pic:pic>
              </a:graphicData>
            </a:graphic>
          </wp:inline>
        </w:drawing>
      </w:r>
    </w:p>
    <w:p w14:paraId="0136DB14" w14:textId="77777777" w:rsidR="00925BD2" w:rsidRDefault="00000000">
      <w:pPr>
        <w:tabs>
          <w:tab w:val="left" w:pos="1436"/>
        </w:tabs>
        <w:autoSpaceDE w:val="0"/>
        <w:autoSpaceDN w:val="0"/>
        <w:spacing w:before="412" w:after="0" w:line="245" w:lineRule="auto"/>
        <w:ind w:left="1180" w:right="3888"/>
      </w:pPr>
      <w:r>
        <w:rPr>
          <w:rFonts w:ascii="Times New Roman" w:eastAsia="Times New Roman" w:hAnsi="Times New Roman"/>
          <w:color w:val="000000"/>
          <w:sz w:val="24"/>
        </w:rPr>
        <w:t xml:space="preserve">after every change run docker push and then run kubectl rollout restart </w:t>
      </w:r>
      <w:r>
        <w:rPr>
          <w:rFonts w:ascii="Times New Roman" w:eastAsia="Times New Roman" w:hAnsi="Times New Roman"/>
          <w:b/>
          <w:color w:val="000000"/>
          <w:sz w:val="24"/>
        </w:rPr>
        <w:t>Questions:</w:t>
      </w:r>
    </w:p>
    <w:p w14:paraId="307F396D" w14:textId="77777777" w:rsidR="00925BD2" w:rsidRDefault="00000000">
      <w:pPr>
        <w:autoSpaceDE w:val="0"/>
        <w:autoSpaceDN w:val="0"/>
        <w:spacing w:before="276" w:after="0" w:line="230" w:lineRule="auto"/>
        <w:ind w:left="2064"/>
      </w:pPr>
      <w:r>
        <w:rPr>
          <w:rFonts w:ascii="Times New Roman" w:eastAsia="Times New Roman" w:hAnsi="Times New Roman"/>
          <w:color w:val="000000"/>
          <w:sz w:val="24"/>
        </w:rPr>
        <w:t>1.</w:t>
      </w:r>
      <w:r>
        <w:rPr>
          <w:rFonts w:ascii="Times New Roman" w:eastAsia="Times New Roman" w:hAnsi="Times New Roman"/>
          <w:color w:val="202020"/>
          <w:sz w:val="24"/>
        </w:rPr>
        <w:t xml:space="preserve"> What is Docker file and Docker compose?</w:t>
      </w:r>
    </w:p>
    <w:p w14:paraId="1BCAD60E" w14:textId="77777777" w:rsidR="00925BD2" w:rsidRDefault="00000000">
      <w:pPr>
        <w:autoSpaceDE w:val="0"/>
        <w:autoSpaceDN w:val="0"/>
        <w:spacing w:before="276" w:after="0" w:line="245" w:lineRule="auto"/>
        <w:ind w:left="1180" w:right="1872"/>
      </w:pPr>
      <w:r>
        <w:rPr>
          <w:rFonts w:ascii="Times New Roman" w:eastAsia="Times New Roman" w:hAnsi="Times New Roman"/>
          <w:color w:val="202020"/>
          <w:sz w:val="24"/>
        </w:rPr>
        <w:t>A Dockerfile is a text file that contains instructions for Docker to build a container image. It defines everything needed to create the environment, such as the base image (e.g., Ubuntu, Node.js), dependencies, and application code. By running the docker build command with a Dockerfile, you can create a custom image for your application.</w:t>
      </w:r>
    </w:p>
    <w:p w14:paraId="4F8292B1" w14:textId="77777777" w:rsidR="00925BD2" w:rsidRDefault="00000000">
      <w:pPr>
        <w:autoSpaceDE w:val="0"/>
        <w:autoSpaceDN w:val="0"/>
        <w:spacing w:before="274" w:after="0" w:line="245" w:lineRule="auto"/>
        <w:ind w:left="1180" w:right="1296"/>
      </w:pPr>
      <w:r>
        <w:rPr>
          <w:rFonts w:ascii="Times New Roman" w:eastAsia="Times New Roman" w:hAnsi="Times New Roman"/>
          <w:color w:val="202020"/>
          <w:sz w:val="24"/>
        </w:rPr>
        <w:t>Docker Compose is a tool that simplifies the management of multi-container Docker applications. Using a docker-compose.yml file, you can define multiple services (containers), networks, and volumes, and then manage them with a single command. It's commonly used for defining environments with interconnected services like web servers, databases, and caching layers.</w:t>
      </w:r>
    </w:p>
    <w:p w14:paraId="5F4269F3" w14:textId="77777777" w:rsidR="00925BD2" w:rsidRDefault="00000000">
      <w:pPr>
        <w:autoSpaceDE w:val="0"/>
        <w:autoSpaceDN w:val="0"/>
        <w:spacing w:before="550" w:after="0" w:line="230" w:lineRule="auto"/>
        <w:ind w:left="2064"/>
      </w:pPr>
      <w:r>
        <w:rPr>
          <w:rFonts w:ascii="Times New Roman" w:eastAsia="Times New Roman" w:hAnsi="Times New Roman"/>
          <w:color w:val="000000"/>
          <w:sz w:val="24"/>
        </w:rPr>
        <w:t>2.</w:t>
      </w:r>
      <w:r>
        <w:rPr>
          <w:rFonts w:ascii="Times New Roman" w:eastAsia="Times New Roman" w:hAnsi="Times New Roman"/>
          <w:color w:val="202020"/>
          <w:sz w:val="24"/>
        </w:rPr>
        <w:t xml:space="preserve"> Explain two containers other than Docker.</w:t>
      </w:r>
    </w:p>
    <w:p w14:paraId="11E7891D" w14:textId="77777777" w:rsidR="00925BD2" w:rsidRDefault="00000000">
      <w:pPr>
        <w:autoSpaceDE w:val="0"/>
        <w:autoSpaceDN w:val="0"/>
        <w:spacing w:before="10" w:after="0" w:line="245" w:lineRule="auto"/>
        <w:ind w:left="1180" w:right="1152"/>
      </w:pPr>
      <w:r>
        <w:rPr>
          <w:rFonts w:ascii="Times New Roman" w:eastAsia="Times New Roman" w:hAnsi="Times New Roman"/>
          <w:color w:val="202020"/>
          <w:sz w:val="24"/>
        </w:rPr>
        <w:t xml:space="preserve">Aside from Docker, there are other containerization platforms that offer similar functionality for creating, deploying, and managing containers. Two popular alternatives are: </w:t>
      </w:r>
      <w:r>
        <w:br/>
      </w:r>
      <w:r>
        <w:rPr>
          <w:rFonts w:ascii="Times New Roman" w:eastAsia="Times New Roman" w:hAnsi="Times New Roman"/>
          <w:color w:val="202020"/>
          <w:sz w:val="24"/>
        </w:rPr>
        <w:t xml:space="preserve">1. Podman: </w:t>
      </w:r>
      <w:r>
        <w:br/>
      </w:r>
      <w:r>
        <w:rPr>
          <w:rFonts w:ascii="Times New Roman" w:eastAsia="Times New Roman" w:hAnsi="Times New Roman"/>
          <w:color w:val="202020"/>
          <w:sz w:val="24"/>
        </w:rPr>
        <w:t>Podman is a container engine that allows users to manage containers and pods without requiring a running daemon (unlike Docker, which relies on dockerd). It offers Docker-compatible commands (podman run, podman build), making it easy for users to transition. One of Podman’s key features is that it allows rootless containers, meaning users can run containers without root privileges, improving security.</w:t>
      </w:r>
    </w:p>
    <w:p w14:paraId="7A83DE58" w14:textId="77777777" w:rsidR="00925BD2" w:rsidRDefault="00000000">
      <w:pPr>
        <w:autoSpaceDE w:val="0"/>
        <w:autoSpaceDN w:val="0"/>
        <w:spacing w:before="10" w:after="0" w:line="245" w:lineRule="auto"/>
        <w:ind w:left="1180" w:right="1152"/>
      </w:pPr>
      <w:r>
        <w:rPr>
          <w:rFonts w:ascii="Times New Roman" w:eastAsia="Times New Roman" w:hAnsi="Times New Roman"/>
          <w:color w:val="202020"/>
          <w:sz w:val="24"/>
        </w:rPr>
        <w:t xml:space="preserve">2. LXC (Linux Containers): </w:t>
      </w:r>
      <w:r>
        <w:br/>
      </w:r>
      <w:r>
        <w:rPr>
          <w:rFonts w:ascii="Times New Roman" w:eastAsia="Times New Roman" w:hAnsi="Times New Roman"/>
          <w:color w:val="202020"/>
          <w:sz w:val="24"/>
        </w:rPr>
        <w:t>LXC is a Linux-based containerization method that provides system-level virtualization. Unlike Docker, which focuses on application-level containers, LXC provides lightweight, virtualized environments similar to virtual machines but without the overhead. It offers more control over the container environment, allowing users to run a full Linux system inside a container, making it ideal for more complex, multi-process systems.</w:t>
      </w:r>
    </w:p>
    <w:p w14:paraId="2FF5DABE" w14:textId="77777777" w:rsidR="00925BD2" w:rsidRDefault="00925BD2">
      <w:pPr>
        <w:sectPr w:rsidR="00925BD2">
          <w:pgSz w:w="11920" w:h="16840"/>
          <w:pgMar w:top="0" w:right="0" w:bottom="0" w:left="0" w:header="720" w:footer="720" w:gutter="0"/>
          <w:cols w:space="720"/>
          <w:docGrid w:linePitch="360"/>
        </w:sectPr>
      </w:pPr>
    </w:p>
    <w:p w14:paraId="05D57FC5" w14:textId="77777777" w:rsidR="00925BD2" w:rsidRDefault="00000000">
      <w:pPr>
        <w:autoSpaceDE w:val="0"/>
        <w:autoSpaceDN w:val="0"/>
        <w:spacing w:before="874" w:after="0" w:line="240" w:lineRule="auto"/>
        <w:ind w:right="1500"/>
        <w:jc w:val="right"/>
      </w:pPr>
      <w:r>
        <w:rPr>
          <w:noProof/>
        </w:rPr>
        <w:lastRenderedPageBreak/>
        <w:drawing>
          <wp:inline distT="0" distB="0" distL="0" distR="0" wp14:anchorId="1BEFD170" wp14:editId="5A4274ED">
            <wp:extent cx="260096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6A936CC0" w14:textId="77777777" w:rsidR="00925BD2" w:rsidRDefault="00000000">
      <w:pPr>
        <w:autoSpaceDE w:val="0"/>
        <w:autoSpaceDN w:val="0"/>
        <w:spacing w:before="316" w:after="0" w:line="240" w:lineRule="auto"/>
        <w:ind w:left="1240"/>
      </w:pPr>
      <w:r>
        <w:rPr>
          <w:noProof/>
        </w:rPr>
        <w:drawing>
          <wp:inline distT="0" distB="0" distL="0" distR="0" wp14:anchorId="428C8DA0" wp14:editId="252211B0">
            <wp:extent cx="5829300" cy="1015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6"/>
                    <a:stretch>
                      <a:fillRect/>
                    </a:stretch>
                  </pic:blipFill>
                  <pic:spPr>
                    <a:xfrm>
                      <a:off x="0" y="0"/>
                      <a:ext cx="5829300" cy="10159"/>
                    </a:xfrm>
                    <a:prstGeom prst="rect">
                      <a:avLst/>
                    </a:prstGeom>
                  </pic:spPr>
                </pic:pic>
              </a:graphicData>
            </a:graphic>
          </wp:inline>
        </w:drawing>
      </w:r>
    </w:p>
    <w:p w14:paraId="34BFE6D4" w14:textId="77777777" w:rsidR="00925BD2" w:rsidRDefault="00000000">
      <w:pPr>
        <w:autoSpaceDE w:val="0"/>
        <w:autoSpaceDN w:val="0"/>
        <w:spacing w:before="118" w:after="0" w:line="230" w:lineRule="auto"/>
        <w:jc w:val="center"/>
      </w:pPr>
      <w:r>
        <w:rPr>
          <w:rFonts w:ascii="Times New Roman" w:eastAsia="Times New Roman" w:hAnsi="Times New Roman"/>
          <w:b/>
          <w:color w:val="000000"/>
          <w:sz w:val="24"/>
        </w:rPr>
        <w:t>Outcomes:CO4 Explain code deployment and monitoring systems and their tool support.</w:t>
      </w:r>
    </w:p>
    <w:p w14:paraId="41072E21" w14:textId="77777777" w:rsidR="00925BD2" w:rsidRDefault="00000000">
      <w:pPr>
        <w:autoSpaceDE w:val="0"/>
        <w:autoSpaceDN w:val="0"/>
        <w:spacing w:before="436" w:after="0" w:line="240" w:lineRule="auto"/>
        <w:jc w:val="center"/>
      </w:pPr>
      <w:r>
        <w:rPr>
          <w:noProof/>
        </w:rPr>
        <w:drawing>
          <wp:inline distT="0" distB="0" distL="0" distR="0" wp14:anchorId="270D4942" wp14:editId="43C024EB">
            <wp:extent cx="5915659" cy="88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7"/>
                    <a:stretch>
                      <a:fillRect/>
                    </a:stretch>
                  </pic:blipFill>
                  <pic:spPr>
                    <a:xfrm>
                      <a:off x="0" y="0"/>
                      <a:ext cx="5915659" cy="8890"/>
                    </a:xfrm>
                    <a:prstGeom prst="rect">
                      <a:avLst/>
                    </a:prstGeom>
                  </pic:spPr>
                </pic:pic>
              </a:graphicData>
            </a:graphic>
          </wp:inline>
        </w:drawing>
      </w:r>
    </w:p>
    <w:p w14:paraId="4B817D08" w14:textId="77777777" w:rsidR="00925BD2" w:rsidRDefault="00000000">
      <w:pPr>
        <w:autoSpaceDE w:val="0"/>
        <w:autoSpaceDN w:val="0"/>
        <w:spacing w:before="496" w:after="0" w:line="240" w:lineRule="auto"/>
        <w:ind w:left="1284"/>
      </w:pPr>
      <w:r>
        <w:rPr>
          <w:noProof/>
        </w:rPr>
        <w:drawing>
          <wp:inline distT="0" distB="0" distL="0" distR="0" wp14:anchorId="3D553133" wp14:editId="084D459A">
            <wp:extent cx="5638800" cy="88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8"/>
                    <a:stretch>
                      <a:fillRect/>
                    </a:stretch>
                  </pic:blipFill>
                  <pic:spPr>
                    <a:xfrm>
                      <a:off x="0" y="0"/>
                      <a:ext cx="5638800" cy="8890"/>
                    </a:xfrm>
                    <a:prstGeom prst="rect">
                      <a:avLst/>
                    </a:prstGeom>
                  </pic:spPr>
                </pic:pic>
              </a:graphicData>
            </a:graphic>
          </wp:inline>
        </w:drawing>
      </w:r>
    </w:p>
    <w:p w14:paraId="41A67BF7" w14:textId="77777777" w:rsidR="00925BD2" w:rsidRDefault="00000000">
      <w:pPr>
        <w:autoSpaceDE w:val="0"/>
        <w:autoSpaceDN w:val="0"/>
        <w:spacing w:before="596" w:after="0" w:line="245" w:lineRule="auto"/>
        <w:ind w:left="1436" w:right="1296"/>
      </w:pPr>
      <w:r>
        <w:rPr>
          <w:rFonts w:ascii="Times New Roman" w:eastAsia="Times New Roman" w:hAnsi="Times New Roman"/>
          <w:b/>
          <w:color w:val="000000"/>
          <w:sz w:val="24"/>
        </w:rPr>
        <w:t>Conclusion: (Conclusion to be based on the Results and outcomes achieved)</w:t>
      </w:r>
      <w:r>
        <w:rPr>
          <w:rFonts w:ascii="Times New Roman" w:eastAsia="Times New Roman" w:hAnsi="Times New Roman"/>
          <w:color w:val="000000"/>
          <w:sz w:val="24"/>
        </w:rPr>
        <w:t xml:space="preserve"> made a docker container and have deployment scripts for kubectl</w:t>
      </w:r>
    </w:p>
    <w:p w14:paraId="2AEE8753" w14:textId="77777777" w:rsidR="00925BD2" w:rsidRDefault="00000000">
      <w:pPr>
        <w:autoSpaceDE w:val="0"/>
        <w:autoSpaceDN w:val="0"/>
        <w:spacing w:before="376" w:after="0" w:line="240" w:lineRule="auto"/>
        <w:jc w:val="center"/>
      </w:pPr>
      <w:r>
        <w:rPr>
          <w:noProof/>
        </w:rPr>
        <w:drawing>
          <wp:inline distT="0" distB="0" distL="0" distR="0" wp14:anchorId="1773D0C8" wp14:editId="511D4619">
            <wp:extent cx="5915659" cy="888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7"/>
                    <a:stretch>
                      <a:fillRect/>
                    </a:stretch>
                  </pic:blipFill>
                  <pic:spPr>
                    <a:xfrm>
                      <a:off x="0" y="0"/>
                      <a:ext cx="5915659" cy="8889"/>
                    </a:xfrm>
                    <a:prstGeom prst="rect">
                      <a:avLst/>
                    </a:prstGeom>
                  </pic:spPr>
                </pic:pic>
              </a:graphicData>
            </a:graphic>
          </wp:inline>
        </w:drawing>
      </w:r>
    </w:p>
    <w:p w14:paraId="1BCA57C4" w14:textId="77777777" w:rsidR="00925BD2" w:rsidRDefault="00000000">
      <w:pPr>
        <w:autoSpaceDE w:val="0"/>
        <w:autoSpaceDN w:val="0"/>
        <w:spacing w:before="850" w:after="0" w:line="240" w:lineRule="auto"/>
        <w:jc w:val="center"/>
      </w:pPr>
      <w:r>
        <w:rPr>
          <w:noProof/>
        </w:rPr>
        <w:drawing>
          <wp:inline distT="0" distB="0" distL="0" distR="0" wp14:anchorId="6B1704D2" wp14:editId="6D20E106">
            <wp:extent cx="5915659" cy="101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7"/>
                    <a:stretch>
                      <a:fillRect/>
                    </a:stretch>
                  </pic:blipFill>
                  <pic:spPr>
                    <a:xfrm>
                      <a:off x="0" y="0"/>
                      <a:ext cx="5915659" cy="10160"/>
                    </a:xfrm>
                    <a:prstGeom prst="rect">
                      <a:avLst/>
                    </a:prstGeom>
                  </pic:spPr>
                </pic:pic>
              </a:graphicData>
            </a:graphic>
          </wp:inline>
        </w:drawing>
      </w:r>
    </w:p>
    <w:p w14:paraId="3C95C129" w14:textId="77777777" w:rsidR="00925BD2" w:rsidRDefault="00000000">
      <w:pPr>
        <w:autoSpaceDE w:val="0"/>
        <w:autoSpaceDN w:val="0"/>
        <w:spacing w:before="416" w:after="0" w:line="230" w:lineRule="auto"/>
        <w:ind w:left="1344"/>
      </w:pPr>
      <w:r>
        <w:rPr>
          <w:rFonts w:ascii="Times New Roman" w:eastAsia="Times New Roman" w:hAnsi="Times New Roman"/>
          <w:b/>
          <w:color w:val="000000"/>
          <w:sz w:val="24"/>
        </w:rPr>
        <w:t>Grade: AA / AB / BB / BC / CC / CD /DD</w:t>
      </w:r>
    </w:p>
    <w:p w14:paraId="58201C42" w14:textId="77777777" w:rsidR="00925BD2" w:rsidRDefault="00000000">
      <w:pPr>
        <w:autoSpaceDE w:val="0"/>
        <w:autoSpaceDN w:val="0"/>
        <w:spacing w:before="544" w:after="0" w:line="230" w:lineRule="auto"/>
        <w:ind w:left="1344"/>
      </w:pPr>
      <w:r>
        <w:rPr>
          <w:rFonts w:ascii="Times New Roman" w:eastAsia="Times New Roman" w:hAnsi="Times New Roman"/>
          <w:b/>
          <w:color w:val="000000"/>
          <w:sz w:val="24"/>
        </w:rPr>
        <w:t>Signature of faculty in-charge with date</w:t>
      </w:r>
    </w:p>
    <w:p w14:paraId="62E8EC10" w14:textId="77777777" w:rsidR="00925BD2" w:rsidRDefault="00000000">
      <w:pPr>
        <w:autoSpaceDE w:val="0"/>
        <w:autoSpaceDN w:val="0"/>
        <w:spacing w:before="530" w:after="0" w:line="240" w:lineRule="auto"/>
        <w:jc w:val="center"/>
      </w:pPr>
      <w:r>
        <w:rPr>
          <w:noProof/>
        </w:rPr>
        <w:drawing>
          <wp:inline distT="0" distB="0" distL="0" distR="0" wp14:anchorId="2165A362" wp14:editId="5339B859">
            <wp:extent cx="5715000" cy="101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9"/>
                    <a:stretch>
                      <a:fillRect/>
                    </a:stretch>
                  </pic:blipFill>
                  <pic:spPr>
                    <a:xfrm>
                      <a:off x="0" y="0"/>
                      <a:ext cx="5715000" cy="10159"/>
                    </a:xfrm>
                    <a:prstGeom prst="rect">
                      <a:avLst/>
                    </a:prstGeom>
                  </pic:spPr>
                </pic:pic>
              </a:graphicData>
            </a:graphic>
          </wp:inline>
        </w:drawing>
      </w:r>
    </w:p>
    <w:p w14:paraId="1CB504B8" w14:textId="77777777" w:rsidR="00925BD2" w:rsidRDefault="00000000">
      <w:pPr>
        <w:autoSpaceDE w:val="0"/>
        <w:autoSpaceDN w:val="0"/>
        <w:spacing w:before="292" w:after="0" w:line="245" w:lineRule="auto"/>
        <w:ind w:left="1436" w:right="7632"/>
      </w:pPr>
      <w:r>
        <w:rPr>
          <w:rFonts w:ascii="Times New Roman" w:eastAsia="Times New Roman" w:hAnsi="Times New Roman"/>
          <w:b/>
          <w:color w:val="000000"/>
          <w:sz w:val="24"/>
        </w:rPr>
        <w:t xml:space="preserve">References: </w:t>
      </w:r>
      <w:r>
        <w:br/>
      </w:r>
      <w:r>
        <w:rPr>
          <w:rFonts w:ascii="Times New Roman" w:eastAsia="Times New Roman" w:hAnsi="Times New Roman"/>
          <w:b/>
          <w:color w:val="000000"/>
          <w:sz w:val="24"/>
        </w:rPr>
        <w:t>Books/ Journals/ Websites:</w:t>
      </w:r>
    </w:p>
    <w:p w14:paraId="6782D7B0" w14:textId="77777777" w:rsidR="00925BD2" w:rsidRDefault="00000000">
      <w:pPr>
        <w:tabs>
          <w:tab w:val="left" w:pos="2156"/>
        </w:tabs>
        <w:autoSpaceDE w:val="0"/>
        <w:autoSpaceDN w:val="0"/>
        <w:spacing w:before="284" w:after="0" w:line="245" w:lineRule="auto"/>
        <w:ind w:left="1796" w:right="1296"/>
      </w:pPr>
      <w:r>
        <w:rPr>
          <w:rFonts w:ascii="Times New Roman" w:eastAsia="Times New Roman" w:hAnsi="Times New Roman"/>
          <w:color w:val="000000"/>
          <w:sz w:val="24"/>
        </w:rPr>
        <w:t>1. https:/</w:t>
      </w:r>
      <w:hyperlink r:id="rId40" w:history="1">
        <w:r>
          <w:rPr>
            <w:rFonts w:ascii="Times New Roman" w:eastAsia="Times New Roman" w:hAnsi="Times New Roman"/>
            <w:color w:val="000000"/>
            <w:sz w:val="24"/>
          </w:rPr>
          <w:t>/www.digit</w:t>
        </w:r>
      </w:hyperlink>
      <w:r>
        <w:rPr>
          <w:rFonts w:ascii="Times New Roman" w:eastAsia="Times New Roman" w:hAnsi="Times New Roman"/>
          <w:color w:val="000000"/>
          <w:sz w:val="24"/>
        </w:rPr>
        <w:t>a</w:t>
      </w:r>
      <w:hyperlink r:id="rId41" w:history="1">
        <w:r>
          <w:rPr>
            <w:rFonts w:ascii="Times New Roman" w:eastAsia="Times New Roman" w:hAnsi="Times New Roman"/>
            <w:color w:val="000000"/>
            <w:sz w:val="24"/>
          </w:rPr>
          <w:t>locean.com/community/tutorials/how-to-install-and-use-docker-on-</w:t>
        </w:r>
      </w:hyperlink>
      <w:r>
        <w:tab/>
      </w:r>
      <w:r>
        <w:rPr>
          <w:rFonts w:ascii="Times New Roman" w:eastAsia="Times New Roman" w:hAnsi="Times New Roman"/>
          <w:color w:val="000000"/>
          <w:sz w:val="24"/>
        </w:rPr>
        <w:t xml:space="preserve">ubuntu-18-04 </w:t>
      </w:r>
      <w:r>
        <w:br/>
      </w:r>
      <w:r>
        <w:rPr>
          <w:rFonts w:ascii="Times New Roman" w:eastAsia="Times New Roman" w:hAnsi="Times New Roman"/>
          <w:color w:val="000000"/>
          <w:sz w:val="24"/>
        </w:rPr>
        <w:t>2. https:/</w:t>
      </w:r>
      <w:hyperlink r:id="rId42" w:history="1">
        <w:r>
          <w:rPr>
            <w:rFonts w:ascii="Times New Roman" w:eastAsia="Times New Roman" w:hAnsi="Times New Roman"/>
            <w:color w:val="000000"/>
            <w:sz w:val="24"/>
          </w:rPr>
          <w:t>/www.simplilearn.com/tutorials/docke</w:t>
        </w:r>
      </w:hyperlink>
      <w:r>
        <w:rPr>
          <w:rFonts w:ascii="Times New Roman" w:eastAsia="Times New Roman" w:hAnsi="Times New Roman"/>
          <w:color w:val="000000"/>
          <w:sz w:val="24"/>
        </w:rPr>
        <w:t>r</w:t>
      </w:r>
      <w:hyperlink r:id="rId43" w:history="1">
        <w:r>
          <w:rPr>
            <w:rFonts w:ascii="Times New Roman" w:eastAsia="Times New Roman" w:hAnsi="Times New Roman"/>
            <w:color w:val="000000"/>
            <w:sz w:val="24"/>
          </w:rPr>
          <w:t xml:space="preserve">-tutorial/install-docker-on-windows </w:t>
        </w:r>
      </w:hyperlink>
      <w:r>
        <w:rPr>
          <w:rFonts w:ascii="Times New Roman" w:eastAsia="Times New Roman" w:hAnsi="Times New Roman"/>
          <w:color w:val="000000"/>
          <w:sz w:val="24"/>
        </w:rPr>
        <w:t>3. https:/</w:t>
      </w:r>
      <w:hyperlink r:id="rId44" w:history="1">
        <w:r>
          <w:rPr>
            <w:rFonts w:ascii="Times New Roman" w:eastAsia="Times New Roman" w:hAnsi="Times New Roman"/>
            <w:color w:val="000000"/>
            <w:sz w:val="24"/>
          </w:rPr>
          <w:t>/www.simplilearn.com/tutorials/docke</w:t>
        </w:r>
      </w:hyperlink>
      <w:r>
        <w:rPr>
          <w:rFonts w:ascii="Times New Roman" w:eastAsia="Times New Roman" w:hAnsi="Times New Roman"/>
          <w:color w:val="000000"/>
          <w:sz w:val="24"/>
        </w:rPr>
        <w:t>r</w:t>
      </w:r>
      <w:hyperlink r:id="rId45" w:history="1">
        <w:r>
          <w:rPr>
            <w:rFonts w:ascii="Times New Roman" w:eastAsia="Times New Roman" w:hAnsi="Times New Roman"/>
            <w:color w:val="000000"/>
            <w:sz w:val="24"/>
          </w:rPr>
          <w:t xml:space="preserve">-tutorial/how-to-install-docker-on-ubuntu </w:t>
        </w:r>
      </w:hyperlink>
      <w:r>
        <w:rPr>
          <w:rFonts w:ascii="Times New Roman" w:eastAsia="Times New Roman" w:hAnsi="Times New Roman"/>
          <w:color w:val="000000"/>
          <w:sz w:val="24"/>
        </w:rPr>
        <w:t>4.</w:t>
      </w:r>
      <w:r>
        <w:rPr>
          <w:rFonts w:ascii="Times New Roman" w:eastAsia="Times New Roman" w:hAnsi="Times New Roman"/>
          <w:color w:val="0000FF"/>
          <w:sz w:val="24"/>
        </w:rPr>
        <w:t xml:space="preserve"> </w:t>
      </w:r>
      <w:hyperlink r:id="rId46" w:history="1">
        <w:r>
          <w:rPr>
            <w:rFonts w:ascii="Times New Roman" w:eastAsia="Times New Roman" w:hAnsi="Times New Roman"/>
            <w:color w:val="0000FF"/>
            <w:sz w:val="24"/>
            <w:u w:val="single"/>
          </w:rPr>
          <w:t>https://www.whitesourcesoftware.com/free-developer-tools/blog/docker-images-vs-</w:t>
        </w:r>
      </w:hyperlink>
      <w:r>
        <w:tab/>
      </w:r>
      <w:hyperlink r:id="rId47" w:history="1">
        <w:r>
          <w:rPr>
            <w:rFonts w:ascii="Times New Roman" w:eastAsia="Times New Roman" w:hAnsi="Times New Roman"/>
            <w:color w:val="0000FF"/>
            <w:sz w:val="24"/>
            <w:u w:val="single"/>
          </w:rPr>
          <w:t xml:space="preserve">docker-containers/ </w:t>
        </w:r>
      </w:hyperlink>
      <w:r>
        <w:br/>
      </w:r>
      <w:r>
        <w:rPr>
          <w:rFonts w:ascii="Times New Roman" w:eastAsia="Times New Roman" w:hAnsi="Times New Roman"/>
          <w:color w:val="000000"/>
          <w:sz w:val="24"/>
        </w:rPr>
        <w:t>5. Docker Commands Tutorial:</w:t>
      </w:r>
      <w:r>
        <w:rPr>
          <w:rFonts w:ascii="Times New Roman" w:eastAsia="Times New Roman" w:hAnsi="Times New Roman"/>
          <w:color w:val="0000FF"/>
          <w:sz w:val="24"/>
        </w:rPr>
        <w:t xml:space="preserve"> </w:t>
      </w:r>
      <w:hyperlink r:id="rId48" w:history="1">
        <w:r>
          <w:rPr>
            <w:rFonts w:ascii="Times New Roman" w:eastAsia="Times New Roman" w:hAnsi="Times New Roman"/>
            <w:color w:val="0000FF"/>
            <w:sz w:val="24"/>
            <w:u w:val="single"/>
          </w:rPr>
          <w:t xml:space="preserve">https://www.edureka.co/blog/docker-commands/ </w:t>
        </w:r>
      </w:hyperlink>
      <w:r>
        <w:rPr>
          <w:rFonts w:ascii="Times New Roman" w:eastAsia="Times New Roman" w:hAnsi="Times New Roman"/>
          <w:color w:val="000000"/>
          <w:sz w:val="24"/>
        </w:rPr>
        <w:t xml:space="preserve">6. Docker Basic Commands | Docker Commands with Examples | Docker </w:t>
      </w:r>
      <w:r>
        <w:br/>
      </w:r>
      <w:r>
        <w:tab/>
      </w:r>
      <w:r>
        <w:rPr>
          <w:rFonts w:ascii="Times New Roman" w:eastAsia="Times New Roman" w:hAnsi="Times New Roman"/>
          <w:color w:val="000000"/>
          <w:sz w:val="24"/>
        </w:rPr>
        <w:t xml:space="preserve">Commands Tutorial | Intellipaat: </w:t>
      </w:r>
      <w:r>
        <w:br/>
      </w:r>
      <w:r>
        <w:tab/>
      </w:r>
      <w:hyperlink r:id="rId49" w:history="1">
        <w:r>
          <w:rPr>
            <w:rFonts w:ascii="Times New Roman" w:eastAsia="Times New Roman" w:hAnsi="Times New Roman"/>
            <w:color w:val="0000FF"/>
            <w:sz w:val="24"/>
            <w:u w:val="single"/>
          </w:rPr>
          <w:t xml:space="preserve">https://www.youtube.com/watch?v=nXV6qihj5uw </w:t>
        </w:r>
      </w:hyperlink>
      <w:r>
        <w:br/>
      </w:r>
      <w:r>
        <w:rPr>
          <w:rFonts w:ascii="Times New Roman" w:eastAsia="Times New Roman" w:hAnsi="Times New Roman"/>
          <w:color w:val="000000"/>
          <w:sz w:val="24"/>
        </w:rPr>
        <w:t>7.</w:t>
      </w:r>
      <w:r>
        <w:rPr>
          <w:rFonts w:ascii="Times New Roman" w:eastAsia="Times New Roman" w:hAnsi="Times New Roman"/>
          <w:color w:val="0000FF"/>
          <w:sz w:val="24"/>
        </w:rPr>
        <w:t xml:space="preserve"> </w:t>
      </w:r>
      <w:hyperlink r:id="rId50" w:history="1">
        <w:r>
          <w:rPr>
            <w:rFonts w:ascii="Times New Roman" w:eastAsia="Times New Roman" w:hAnsi="Times New Roman"/>
            <w:color w:val="0000FF"/>
            <w:sz w:val="24"/>
            <w:u w:val="single"/>
          </w:rPr>
          <w:t xml:space="preserve">https://www.simplilearn.com/tutorials/docker-tutorial/what-is-dockerfile </w:t>
        </w:r>
      </w:hyperlink>
      <w:r>
        <w:br/>
      </w:r>
      <w:r>
        <w:rPr>
          <w:rFonts w:ascii="Times New Roman" w:eastAsia="Times New Roman" w:hAnsi="Times New Roman"/>
          <w:color w:val="000000"/>
          <w:sz w:val="24"/>
        </w:rPr>
        <w:t>8.</w:t>
      </w:r>
      <w:r>
        <w:rPr>
          <w:rFonts w:ascii="Times New Roman" w:eastAsia="Times New Roman" w:hAnsi="Times New Roman"/>
          <w:color w:val="0000FF"/>
          <w:sz w:val="24"/>
        </w:rPr>
        <w:t xml:space="preserve"> </w:t>
      </w:r>
      <w:hyperlink r:id="rId51" w:history="1">
        <w:r>
          <w:rPr>
            <w:rFonts w:ascii="Times New Roman" w:eastAsia="Times New Roman" w:hAnsi="Times New Roman"/>
            <w:color w:val="0000FF"/>
            <w:sz w:val="24"/>
            <w:u w:val="single"/>
          </w:rPr>
          <w:t>https://medium.com/codex/dockerfile-explained-dockerize-nodejs-application-</w:t>
        </w:r>
      </w:hyperlink>
      <w:r>
        <w:tab/>
      </w:r>
      <w:hyperlink r:id="rId52" w:history="1">
        <w:r>
          <w:rPr>
            <w:rFonts w:ascii="Times New Roman" w:eastAsia="Times New Roman" w:hAnsi="Times New Roman"/>
            <w:color w:val="0000FF"/>
            <w:sz w:val="24"/>
            <w:u w:val="single"/>
          </w:rPr>
          <w:t xml:space="preserve">411dadbc3412 </w:t>
        </w:r>
      </w:hyperlink>
      <w:r>
        <w:br/>
      </w:r>
      <w:r>
        <w:rPr>
          <w:rFonts w:ascii="Times New Roman" w:eastAsia="Times New Roman" w:hAnsi="Times New Roman"/>
          <w:color w:val="000000"/>
          <w:sz w:val="24"/>
        </w:rPr>
        <w:t xml:space="preserve">9. How To Push a Docker Image To Docker Hub Using Jenkins </w:t>
      </w:r>
      <w:r>
        <w:br/>
      </w:r>
      <w:r>
        <w:tab/>
      </w:r>
      <w:hyperlink r:id="rId53" w:history="1">
        <w:r>
          <w:rPr>
            <w:rFonts w:ascii="Times New Roman" w:eastAsia="Times New Roman" w:hAnsi="Times New Roman"/>
            <w:color w:val="000000"/>
            <w:sz w:val="24"/>
          </w:rPr>
          <w:t>https://medium.com/codex/how-to-push-a-docker-image-to-docker-hub-using-jenkins-</w:t>
        </w:r>
      </w:hyperlink>
      <w:r>
        <w:tab/>
      </w:r>
      <w:hyperlink r:id="rId54" w:history="1">
        <w:r>
          <w:rPr>
            <w:rFonts w:ascii="Times New Roman" w:eastAsia="Times New Roman" w:hAnsi="Times New Roman"/>
            <w:color w:val="000000"/>
            <w:sz w:val="24"/>
          </w:rPr>
          <w:t xml:space="preserve">487fb1fcbe25 </w:t>
        </w:r>
      </w:hyperlink>
      <w:r>
        <w:br/>
      </w:r>
      <w:r>
        <w:rPr>
          <w:rFonts w:ascii="Times New Roman" w:eastAsia="Times New Roman" w:hAnsi="Times New Roman"/>
          <w:color w:val="000000"/>
          <w:sz w:val="24"/>
        </w:rPr>
        <w:t xml:space="preserve">10. Effective DevOps: Building a Culture of Collaboration, Affinity, and Tooling at Scale, </w:t>
      </w:r>
      <w:r>
        <w:tab/>
      </w:r>
      <w:r>
        <w:rPr>
          <w:rFonts w:ascii="Times New Roman" w:eastAsia="Times New Roman" w:hAnsi="Times New Roman"/>
          <w:color w:val="000000"/>
          <w:sz w:val="24"/>
        </w:rPr>
        <w:t>Jennifer Davis, Ryn Daniels, O'Reilly Media June 2016.</w:t>
      </w:r>
    </w:p>
    <w:p w14:paraId="21997AC4" w14:textId="77777777" w:rsidR="00925BD2" w:rsidRDefault="00925BD2">
      <w:pPr>
        <w:sectPr w:rsidR="00925BD2">
          <w:pgSz w:w="11920" w:h="16840"/>
          <w:pgMar w:top="0" w:right="0" w:bottom="0" w:left="0" w:header="720" w:footer="720" w:gutter="0"/>
          <w:cols w:space="720"/>
          <w:docGrid w:linePitch="360"/>
        </w:sectPr>
      </w:pPr>
    </w:p>
    <w:p w14:paraId="18078666" w14:textId="77777777" w:rsidR="00925BD2" w:rsidRDefault="00000000">
      <w:pPr>
        <w:autoSpaceDE w:val="0"/>
        <w:autoSpaceDN w:val="0"/>
        <w:spacing w:before="874" w:after="0" w:line="240" w:lineRule="auto"/>
        <w:ind w:right="1500"/>
        <w:jc w:val="right"/>
      </w:pPr>
      <w:r>
        <w:rPr>
          <w:noProof/>
        </w:rPr>
        <w:lastRenderedPageBreak/>
        <w:drawing>
          <wp:inline distT="0" distB="0" distL="0" distR="0" wp14:anchorId="68620EB0" wp14:editId="14DA6668">
            <wp:extent cx="2600960" cy="1714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73BBBEAF" w14:textId="77777777" w:rsidR="00925BD2" w:rsidRDefault="00000000">
      <w:pPr>
        <w:autoSpaceDE w:val="0"/>
        <w:autoSpaceDN w:val="0"/>
        <w:spacing w:before="106" w:after="0" w:line="245" w:lineRule="auto"/>
        <w:ind w:left="2156" w:right="2592" w:hanging="360"/>
      </w:pPr>
      <w:r>
        <w:rPr>
          <w:rFonts w:ascii="Times New Roman" w:eastAsia="Times New Roman" w:hAnsi="Times New Roman"/>
          <w:color w:val="000000"/>
          <w:sz w:val="20"/>
        </w:rPr>
        <w:t>11.</w:t>
      </w:r>
      <w:r>
        <w:rPr>
          <w:rFonts w:ascii="Times New Roman" w:eastAsia="Times New Roman" w:hAnsi="Times New Roman"/>
          <w:color w:val="000000"/>
          <w:sz w:val="24"/>
        </w:rPr>
        <w:t xml:space="preserve"> Practical DevOps: Implement DevOps in your organization by effectively building, deploying, testing, and monitoring code,Joakim Verona, Packt Publishing, 2nd Edition,2016</w:t>
      </w:r>
    </w:p>
    <w:sectPr w:rsidR="00925BD2" w:rsidSect="00034616">
      <w:pgSz w:w="11920" w:h="16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6348747">
    <w:abstractNumId w:val="8"/>
  </w:num>
  <w:num w:numId="2" w16cid:durableId="1160999200">
    <w:abstractNumId w:val="6"/>
  </w:num>
  <w:num w:numId="3" w16cid:durableId="68313149">
    <w:abstractNumId w:val="5"/>
  </w:num>
  <w:num w:numId="4" w16cid:durableId="1122379037">
    <w:abstractNumId w:val="4"/>
  </w:num>
  <w:num w:numId="5" w16cid:durableId="347633868">
    <w:abstractNumId w:val="7"/>
  </w:num>
  <w:num w:numId="6" w16cid:durableId="1107582818">
    <w:abstractNumId w:val="3"/>
  </w:num>
  <w:num w:numId="7" w16cid:durableId="749500231">
    <w:abstractNumId w:val="2"/>
  </w:num>
  <w:num w:numId="8" w16cid:durableId="1862742160">
    <w:abstractNumId w:val="1"/>
  </w:num>
  <w:num w:numId="9" w16cid:durableId="1354653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29FA"/>
    <w:rsid w:val="008C6026"/>
    <w:rsid w:val="00925B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CFDFB9"/>
  <w14:defaultImageDpi w14:val="300"/>
  <w15:docId w15:val="{7F063392-8588-4EB2-A912-924438FBB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docker-tutorial/docker-commands"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www.simplilearn.com/tutorials/docker-tutorial/install-docker-on-windows" TargetMode="External"/><Relationship Id="rId47" Type="http://schemas.openxmlformats.org/officeDocument/2006/relationships/hyperlink" Target="https://www.whitesourcesoftware.com/free-developer-tools/blog/docker-images-vs-docker-containers/" TargetMode="External"/><Relationship Id="rId50" Type="http://schemas.openxmlformats.org/officeDocument/2006/relationships/hyperlink" Target="https://www.simplilearn.com/tutorials/docker-tutorial/what-is-dockerfile" TargetMode="External"/><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yperlink" Target="https://hub.docker.com/"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www.digitalocean.com/community/tutorials/how-to-install-and-use-docker-on-" TargetMode="External"/><Relationship Id="rId45" Type="http://schemas.openxmlformats.org/officeDocument/2006/relationships/hyperlink" Target="http://www.simplilearn.com/tutorials/docker-tutorial/how-to-install-docker-on-ubuntu" TargetMode="External"/><Relationship Id="rId53" Type="http://schemas.openxmlformats.org/officeDocument/2006/relationships/hyperlink" Target="https://medium.com/codex/how-to-push-a-docker-image-to-docker-hub-using-jenkins-487fb1fcbe25" TargetMode="Externa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simplilearn.com/tutorials/docker-tutorial/how-to-install-docker-on-ubuntu" TargetMode="External"/><Relationship Id="rId52" Type="http://schemas.openxmlformats.org/officeDocument/2006/relationships/hyperlink" Target="https://medium.com/codex/dockerfile-explained-dockerize-nodejs-application-411dadbc341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simplilearn.com/tutorials/docker-tutorial/install-docker-on-windows" TargetMode="External"/><Relationship Id="rId48" Type="http://schemas.openxmlformats.org/officeDocument/2006/relationships/hyperlink" Target="https://www.edureka.co/blog/docker-commands/" TargetMode="External"/><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s://medium.com/codex/dockerfile-explained-dockerize-nodejs-application-411dadbc3412" TargetMode="External"/><Relationship Id="rId3" Type="http://schemas.openxmlformats.org/officeDocument/2006/relationships/styles" Target="styles.xml"/><Relationship Id="rId12" Type="http://schemas.openxmlformats.org/officeDocument/2006/relationships/hyperlink" Target="https://www.simplilearn.com/tutorials/docker-tutorial/what-is-docker-container"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www.whitesourcesoftware.com/free-developer-tools/blog/docker-images-vs-docker-containers/" TargetMode="External"/><Relationship Id="rId20" Type="http://schemas.openxmlformats.org/officeDocument/2006/relationships/image" Target="media/image12.png"/><Relationship Id="rId41" Type="http://schemas.openxmlformats.org/officeDocument/2006/relationships/hyperlink" Target="http://www.digitalocean.com/community/tutorials/how-to-install-and-use-docker-on-" TargetMode="External"/><Relationship Id="rId54" Type="http://schemas.openxmlformats.org/officeDocument/2006/relationships/hyperlink" Target="https://medium.com/codex/how-to-push-a-docker-image-to-docker-hub-using-jenkins-487fb1fcbe25"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www.youtube.com/watch?v=nXV6qihj5u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Aarya Marve</cp:lastModifiedBy>
  <cp:revision>2</cp:revision>
  <dcterms:created xsi:type="dcterms:W3CDTF">2013-12-23T23:15:00Z</dcterms:created>
  <dcterms:modified xsi:type="dcterms:W3CDTF">2024-10-25T06:34:00Z</dcterms:modified>
  <cp:category/>
</cp:coreProperties>
</file>