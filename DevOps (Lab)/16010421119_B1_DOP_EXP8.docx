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C0D3A" w14:textId="77777777" w:rsidR="002F4C70" w:rsidRDefault="00000000">
      <w:pPr>
        <w:autoSpaceDE w:val="0"/>
        <w:autoSpaceDN w:val="0"/>
        <w:spacing w:before="878" w:after="5918" w:line="240" w:lineRule="auto"/>
        <w:ind w:right="1426"/>
        <w:jc w:val="right"/>
      </w:pPr>
      <w:r>
        <w:rPr>
          <w:noProof/>
        </w:rPr>
        <w:drawing>
          <wp:inline distT="0" distB="0" distL="0" distR="0" wp14:anchorId="60A96374" wp14:editId="5D595658">
            <wp:extent cx="2647950" cy="218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47950" cy="218440"/>
                    </a:xfrm>
                    <a:prstGeom prst="rect">
                      <a:avLst/>
                    </a:prstGeom>
                  </pic:spPr>
                </pic:pic>
              </a:graphicData>
            </a:graphic>
          </wp:inline>
        </w:drawing>
      </w:r>
    </w:p>
    <w:tbl>
      <w:tblPr>
        <w:tblW w:w="0" w:type="auto"/>
        <w:tblInd w:w="2130" w:type="dxa"/>
        <w:tblLayout w:type="fixed"/>
        <w:tblLook w:val="04A0" w:firstRow="1" w:lastRow="0" w:firstColumn="1" w:lastColumn="0" w:noHBand="0" w:noVBand="1"/>
      </w:tblPr>
      <w:tblGrid>
        <w:gridCol w:w="7680"/>
      </w:tblGrid>
      <w:tr w:rsidR="002F4C70" w14:paraId="2E751248" w14:textId="77777777">
        <w:trPr>
          <w:trHeight w:hRule="exact" w:val="2820"/>
        </w:trPr>
        <w:tc>
          <w:tcPr>
            <w:tcW w:w="7680" w:type="dxa"/>
            <w:tcBorders>
              <w:top w:val="single" w:sz="8" w:space="0" w:color="000000"/>
              <w:left w:val="single" w:sz="8" w:space="0" w:color="000000"/>
              <w:bottom w:val="single" w:sz="8" w:space="0" w:color="000000"/>
              <w:right w:val="single" w:sz="8" w:space="0" w:color="000000"/>
            </w:tcBorders>
            <w:tcMar>
              <w:left w:w="0" w:type="dxa"/>
              <w:right w:w="0" w:type="dxa"/>
            </w:tcMar>
          </w:tcPr>
          <w:p w14:paraId="53744482" w14:textId="77777777" w:rsidR="002F4C70" w:rsidRDefault="00000000">
            <w:pPr>
              <w:autoSpaceDE w:val="0"/>
              <w:autoSpaceDN w:val="0"/>
              <w:spacing w:before="882" w:after="0" w:line="266" w:lineRule="auto"/>
              <w:ind w:left="100" w:right="5040"/>
            </w:pPr>
            <w:r>
              <w:rPr>
                <w:rFonts w:ascii="Times New Roman" w:eastAsia="Times New Roman" w:hAnsi="Times New Roman"/>
                <w:b/>
                <w:color w:val="000000"/>
                <w:sz w:val="28"/>
              </w:rPr>
              <w:t xml:space="preserve">Experiment No.: 08 </w:t>
            </w:r>
            <w:r>
              <w:br/>
            </w:r>
            <w:r>
              <w:rPr>
                <w:rFonts w:ascii="Times New Roman" w:eastAsia="Times New Roman" w:hAnsi="Times New Roman"/>
                <w:b/>
                <w:color w:val="000000"/>
                <w:sz w:val="28"/>
              </w:rPr>
              <w:t>Title:</w:t>
            </w:r>
            <w:r>
              <w:rPr>
                <w:rFonts w:ascii="Times New Roman" w:eastAsia="Times New Roman" w:hAnsi="Times New Roman"/>
                <w:color w:val="000000"/>
                <w:sz w:val="28"/>
              </w:rPr>
              <w:t xml:space="preserve"> Ansible</w:t>
            </w:r>
          </w:p>
        </w:tc>
      </w:tr>
    </w:tbl>
    <w:p w14:paraId="5C4B32F0" w14:textId="77777777" w:rsidR="002F4C70" w:rsidRDefault="00000000">
      <w:pPr>
        <w:autoSpaceDE w:val="0"/>
        <w:autoSpaceDN w:val="0"/>
        <w:spacing w:before="5798" w:after="0" w:line="230" w:lineRule="auto"/>
        <w:jc w:val="center"/>
      </w:pPr>
      <w:r>
        <w:rPr>
          <w:rFonts w:ascii="Times New Roman" w:eastAsia="Times New Roman" w:hAnsi="Times New Roman"/>
          <w:color w:val="000000"/>
          <w:sz w:val="18"/>
        </w:rPr>
        <w:t>(A Constituent College of Somaiya Vidyavihar University)</w:t>
      </w:r>
    </w:p>
    <w:p w14:paraId="4BEE18C6" w14:textId="77777777" w:rsidR="002F4C70" w:rsidRDefault="002F4C70">
      <w:pPr>
        <w:sectPr w:rsidR="002F4C70">
          <w:pgSz w:w="11920" w:h="16840"/>
          <w:pgMar w:top="0" w:right="0" w:bottom="0" w:left="0" w:header="720" w:footer="720" w:gutter="0"/>
          <w:cols w:space="720"/>
          <w:docGrid w:linePitch="360"/>
        </w:sectPr>
      </w:pPr>
    </w:p>
    <w:p w14:paraId="083939E0" w14:textId="77777777" w:rsidR="002F4C70" w:rsidRDefault="00000000">
      <w:pPr>
        <w:autoSpaceDE w:val="0"/>
        <w:autoSpaceDN w:val="0"/>
        <w:spacing w:before="878" w:after="218" w:line="240" w:lineRule="auto"/>
        <w:ind w:right="1426"/>
        <w:jc w:val="right"/>
      </w:pPr>
      <w:r>
        <w:rPr>
          <w:noProof/>
        </w:rPr>
        <w:lastRenderedPageBreak/>
        <w:drawing>
          <wp:inline distT="0" distB="0" distL="0" distR="0" wp14:anchorId="47525BD0" wp14:editId="3D991F57">
            <wp:extent cx="2647950" cy="218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47950" cy="218440"/>
                    </a:xfrm>
                    <a:prstGeom prst="rect">
                      <a:avLst/>
                    </a:prstGeom>
                  </pic:spPr>
                </pic:pic>
              </a:graphicData>
            </a:graphic>
          </wp:inline>
        </w:drawing>
      </w:r>
      <w:r>
        <w:rPr>
          <w:noProof/>
        </w:rPr>
        <w:drawing>
          <wp:anchor distT="0" distB="0" distL="0" distR="0" simplePos="0" relativeHeight="251658240" behindDoc="1" locked="0" layoutInCell="1" allowOverlap="1" wp14:anchorId="36543236" wp14:editId="571700C8">
            <wp:simplePos x="0" y="0"/>
            <wp:positionH relativeFrom="page">
              <wp:posOffset>4061460</wp:posOffset>
            </wp:positionH>
            <wp:positionV relativeFrom="page">
              <wp:posOffset>2523490</wp:posOffset>
            </wp:positionV>
            <wp:extent cx="1371600" cy="2025396"/>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1371600" cy="2025396"/>
                    </a:xfrm>
                    <a:prstGeom prst="rect">
                      <a:avLst/>
                    </a:prstGeom>
                  </pic:spPr>
                </pic:pic>
              </a:graphicData>
            </a:graphic>
          </wp:anchor>
        </w:drawing>
      </w:r>
    </w:p>
    <w:tbl>
      <w:tblPr>
        <w:tblW w:w="0" w:type="auto"/>
        <w:tblInd w:w="720" w:type="dxa"/>
        <w:tblLayout w:type="fixed"/>
        <w:tblLook w:val="04A0" w:firstRow="1" w:lastRow="0" w:firstColumn="1" w:lastColumn="0" w:noHBand="0" w:noVBand="1"/>
      </w:tblPr>
      <w:tblGrid>
        <w:gridCol w:w="2460"/>
        <w:gridCol w:w="1640"/>
        <w:gridCol w:w="2500"/>
        <w:gridCol w:w="3800"/>
      </w:tblGrid>
      <w:tr w:rsidR="002F4C70" w14:paraId="4FD7393F" w14:textId="77777777">
        <w:trPr>
          <w:trHeight w:hRule="exact" w:val="386"/>
        </w:trPr>
        <w:tc>
          <w:tcPr>
            <w:tcW w:w="2460" w:type="dxa"/>
            <w:tcMar>
              <w:left w:w="0" w:type="dxa"/>
              <w:right w:w="0" w:type="dxa"/>
            </w:tcMar>
          </w:tcPr>
          <w:p w14:paraId="166E06F7" w14:textId="079C3F1A" w:rsidR="002F4C70" w:rsidRDefault="00000000">
            <w:pPr>
              <w:autoSpaceDE w:val="0"/>
              <w:autoSpaceDN w:val="0"/>
              <w:spacing w:before="60" w:after="0" w:line="230" w:lineRule="auto"/>
              <w:ind w:right="582"/>
              <w:jc w:val="right"/>
            </w:pPr>
            <w:r>
              <w:rPr>
                <w:rFonts w:ascii="Times New Roman" w:eastAsia="Times New Roman" w:hAnsi="Times New Roman"/>
                <w:b/>
                <w:color w:val="000000"/>
                <w:sz w:val="24"/>
              </w:rPr>
              <w:t xml:space="preserve">Batch: </w:t>
            </w:r>
            <w:r w:rsidR="00C51379">
              <w:rPr>
                <w:rFonts w:ascii="Times New Roman" w:eastAsia="Times New Roman" w:hAnsi="Times New Roman"/>
                <w:b/>
                <w:color w:val="000000"/>
                <w:sz w:val="24"/>
              </w:rPr>
              <w:t>B1</w:t>
            </w:r>
          </w:p>
        </w:tc>
        <w:tc>
          <w:tcPr>
            <w:tcW w:w="1640" w:type="dxa"/>
            <w:tcMar>
              <w:left w:w="0" w:type="dxa"/>
              <w:right w:w="0" w:type="dxa"/>
            </w:tcMar>
          </w:tcPr>
          <w:p w14:paraId="160DFB3D" w14:textId="77777777" w:rsidR="002F4C70" w:rsidRDefault="00000000">
            <w:pPr>
              <w:autoSpaceDE w:val="0"/>
              <w:autoSpaceDN w:val="0"/>
              <w:spacing w:before="60" w:after="0" w:line="230" w:lineRule="auto"/>
              <w:ind w:right="102"/>
              <w:jc w:val="right"/>
            </w:pPr>
            <w:r>
              <w:rPr>
                <w:rFonts w:ascii="Times New Roman" w:eastAsia="Times New Roman" w:hAnsi="Times New Roman"/>
                <w:b/>
                <w:color w:val="000000"/>
                <w:sz w:val="24"/>
              </w:rPr>
              <w:t>Roll No.:</w:t>
            </w:r>
          </w:p>
        </w:tc>
        <w:tc>
          <w:tcPr>
            <w:tcW w:w="2500" w:type="dxa"/>
            <w:tcMar>
              <w:left w:w="0" w:type="dxa"/>
              <w:right w:w="0" w:type="dxa"/>
            </w:tcMar>
          </w:tcPr>
          <w:p w14:paraId="316C0DE8" w14:textId="40A52B61" w:rsidR="002F4C70" w:rsidRDefault="00000000">
            <w:pPr>
              <w:autoSpaceDE w:val="0"/>
              <w:autoSpaceDN w:val="0"/>
              <w:spacing w:before="60" w:after="0" w:line="230" w:lineRule="auto"/>
              <w:ind w:left="138"/>
            </w:pPr>
            <w:r>
              <w:rPr>
                <w:rFonts w:ascii="Times New Roman" w:eastAsia="Times New Roman" w:hAnsi="Times New Roman"/>
                <w:b/>
                <w:color w:val="000000"/>
                <w:sz w:val="24"/>
              </w:rPr>
              <w:t>16010421</w:t>
            </w:r>
            <w:r w:rsidR="00C51379">
              <w:rPr>
                <w:rFonts w:ascii="Times New Roman" w:eastAsia="Times New Roman" w:hAnsi="Times New Roman"/>
                <w:b/>
                <w:color w:val="000000"/>
                <w:sz w:val="24"/>
              </w:rPr>
              <w:t>119</w:t>
            </w:r>
          </w:p>
        </w:tc>
        <w:tc>
          <w:tcPr>
            <w:tcW w:w="3800" w:type="dxa"/>
            <w:tcMar>
              <w:left w:w="0" w:type="dxa"/>
              <w:right w:w="0" w:type="dxa"/>
            </w:tcMar>
          </w:tcPr>
          <w:p w14:paraId="195E4058" w14:textId="77777777" w:rsidR="002F4C70" w:rsidRDefault="00000000">
            <w:pPr>
              <w:autoSpaceDE w:val="0"/>
              <w:autoSpaceDN w:val="0"/>
              <w:spacing w:before="60" w:after="0" w:line="230" w:lineRule="auto"/>
              <w:ind w:right="796"/>
              <w:jc w:val="right"/>
            </w:pPr>
            <w:r>
              <w:rPr>
                <w:rFonts w:ascii="Times New Roman" w:eastAsia="Times New Roman" w:hAnsi="Times New Roman"/>
                <w:b/>
                <w:color w:val="000000"/>
                <w:sz w:val="24"/>
              </w:rPr>
              <w:t>Experiment No.:</w:t>
            </w:r>
            <w:r>
              <w:rPr>
                <w:rFonts w:ascii="Times New Roman" w:eastAsia="Times New Roman" w:hAnsi="Times New Roman"/>
                <w:color w:val="000000"/>
                <w:sz w:val="24"/>
              </w:rPr>
              <w:t xml:space="preserve"> 8</w:t>
            </w:r>
          </w:p>
        </w:tc>
      </w:tr>
    </w:tbl>
    <w:p w14:paraId="0EBC1875" w14:textId="77777777" w:rsidR="002F4C70" w:rsidRDefault="00000000">
      <w:pPr>
        <w:autoSpaceDE w:val="0"/>
        <w:autoSpaceDN w:val="0"/>
        <w:spacing w:before="434" w:after="0" w:line="230" w:lineRule="auto"/>
        <w:ind w:left="1340"/>
      </w:pPr>
      <w:r>
        <w:rPr>
          <w:rFonts w:ascii="Times New Roman" w:eastAsia="Times New Roman" w:hAnsi="Times New Roman"/>
          <w:b/>
          <w:color w:val="000000"/>
          <w:sz w:val="24"/>
        </w:rPr>
        <w:t>Aim:</w:t>
      </w:r>
      <w:r>
        <w:rPr>
          <w:rFonts w:ascii="Times New Roman" w:eastAsia="Times New Roman" w:hAnsi="Times New Roman"/>
          <w:color w:val="000000"/>
          <w:sz w:val="24"/>
        </w:rPr>
        <w:t xml:space="preserve"> To write an Ansible playbook</w:t>
      </w:r>
      <w:r>
        <w:rPr>
          <w:rFonts w:ascii="Times New Roman" w:eastAsia="Times New Roman" w:hAnsi="Times New Roman"/>
          <w:color w:val="212121"/>
          <w:sz w:val="24"/>
        </w:rPr>
        <w:t>.</w:t>
      </w:r>
    </w:p>
    <w:p w14:paraId="6102E990" w14:textId="77777777" w:rsidR="002F4C70" w:rsidRDefault="00000000">
      <w:pPr>
        <w:autoSpaceDE w:val="0"/>
        <w:autoSpaceDN w:val="0"/>
        <w:spacing w:before="264" w:after="0" w:line="240" w:lineRule="auto"/>
        <w:ind w:left="1596"/>
      </w:pPr>
      <w:r>
        <w:rPr>
          <w:noProof/>
        </w:rPr>
        <w:drawing>
          <wp:inline distT="0" distB="0" distL="0" distR="0" wp14:anchorId="2885D738" wp14:editId="319E3BAA">
            <wp:extent cx="5723890" cy="101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5723890" cy="10159"/>
                    </a:xfrm>
                    <a:prstGeom prst="rect">
                      <a:avLst/>
                    </a:prstGeom>
                  </pic:spPr>
                </pic:pic>
              </a:graphicData>
            </a:graphic>
          </wp:inline>
        </w:drawing>
      </w:r>
    </w:p>
    <w:p w14:paraId="47C727D5" w14:textId="77777777" w:rsidR="002F4C70" w:rsidRDefault="00000000">
      <w:pPr>
        <w:autoSpaceDE w:val="0"/>
        <w:autoSpaceDN w:val="0"/>
        <w:spacing w:before="302" w:after="0" w:line="230" w:lineRule="auto"/>
        <w:ind w:left="1340"/>
      </w:pPr>
      <w:r>
        <w:rPr>
          <w:rFonts w:ascii="Times New Roman" w:eastAsia="Times New Roman" w:hAnsi="Times New Roman"/>
          <w:b/>
          <w:color w:val="000000"/>
          <w:sz w:val="24"/>
        </w:rPr>
        <w:t>Resources needed: Virtual Box</w:t>
      </w:r>
    </w:p>
    <w:p w14:paraId="3E4FED25" w14:textId="77777777" w:rsidR="002F4C70" w:rsidRDefault="00000000">
      <w:pPr>
        <w:autoSpaceDE w:val="0"/>
        <w:autoSpaceDN w:val="0"/>
        <w:spacing w:before="250" w:after="0" w:line="240" w:lineRule="auto"/>
        <w:ind w:left="1596"/>
      </w:pPr>
      <w:r>
        <w:rPr>
          <w:noProof/>
        </w:rPr>
        <w:drawing>
          <wp:inline distT="0" distB="0" distL="0" distR="0" wp14:anchorId="1E63A4B4" wp14:editId="6FB24CDA">
            <wp:extent cx="5723890" cy="10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9"/>
                    <a:stretch>
                      <a:fillRect/>
                    </a:stretch>
                  </pic:blipFill>
                  <pic:spPr>
                    <a:xfrm>
                      <a:off x="0" y="0"/>
                      <a:ext cx="5723890" cy="10160"/>
                    </a:xfrm>
                    <a:prstGeom prst="rect">
                      <a:avLst/>
                    </a:prstGeom>
                  </pic:spPr>
                </pic:pic>
              </a:graphicData>
            </a:graphic>
          </wp:inline>
        </w:drawing>
      </w:r>
    </w:p>
    <w:p w14:paraId="1B498B52" w14:textId="77777777" w:rsidR="002F4C70" w:rsidRDefault="00000000">
      <w:pPr>
        <w:autoSpaceDE w:val="0"/>
        <w:autoSpaceDN w:val="0"/>
        <w:spacing w:before="254" w:after="0" w:line="230" w:lineRule="auto"/>
        <w:ind w:left="1340"/>
      </w:pPr>
      <w:r>
        <w:rPr>
          <w:rFonts w:ascii="Times New Roman" w:eastAsia="Times New Roman" w:hAnsi="Times New Roman"/>
          <w:b/>
          <w:color w:val="000000"/>
          <w:sz w:val="24"/>
        </w:rPr>
        <w:t>Theory:</w:t>
      </w:r>
    </w:p>
    <w:p w14:paraId="6F728B53" w14:textId="77777777" w:rsidR="002F4C70" w:rsidRDefault="00000000">
      <w:pPr>
        <w:tabs>
          <w:tab w:val="left" w:pos="1700"/>
          <w:tab w:val="left" w:pos="2060"/>
        </w:tabs>
        <w:autoSpaceDE w:val="0"/>
        <w:autoSpaceDN w:val="0"/>
        <w:spacing w:before="316" w:after="0" w:line="245" w:lineRule="auto"/>
        <w:ind w:left="1340" w:right="1296"/>
      </w:pPr>
      <w:r>
        <w:rPr>
          <w:rFonts w:ascii="Times New Roman" w:eastAsia="Times New Roman" w:hAnsi="Times New Roman"/>
          <w:b/>
          <w:color w:val="212121"/>
          <w:sz w:val="24"/>
        </w:rPr>
        <w:t>Ansible</w:t>
      </w:r>
      <w:r>
        <w:rPr>
          <w:rFonts w:ascii="Times New Roman" w:eastAsia="Times New Roman" w:hAnsi="Times New Roman"/>
          <w:color w:val="212121"/>
          <w:sz w:val="24"/>
        </w:rPr>
        <w:t xml:space="preserve"> provides open-source automation that reduces complexity and runs everywhere. Using Ansible lets you automate virtually any task. Here are some common use cases for Ansible:</w:t>
      </w:r>
      <w:r>
        <w:tab/>
      </w:r>
      <w:r>
        <w:rPr>
          <w:rFonts w:ascii="Arial" w:eastAsia="Arial" w:hAnsi="Arial"/>
          <w:color w:val="212121"/>
          <w:sz w:val="24"/>
        </w:rPr>
        <w:t>●</w:t>
      </w:r>
      <w:r>
        <w:tab/>
      </w:r>
      <w:r>
        <w:rPr>
          <w:rFonts w:ascii="Times New Roman" w:eastAsia="Times New Roman" w:hAnsi="Times New Roman"/>
          <w:color w:val="212121"/>
          <w:sz w:val="24"/>
        </w:rPr>
        <w:t>Eliminate repetition and simplify workflows</w:t>
      </w:r>
      <w:r>
        <w:br/>
      </w:r>
      <w:r>
        <w:tab/>
      </w:r>
      <w:r>
        <w:rPr>
          <w:rFonts w:ascii="Arial" w:eastAsia="Arial" w:hAnsi="Arial"/>
          <w:color w:val="212121"/>
          <w:sz w:val="24"/>
        </w:rPr>
        <w:t>●</w:t>
      </w:r>
      <w:r>
        <w:tab/>
      </w:r>
      <w:r>
        <w:rPr>
          <w:rFonts w:ascii="Times New Roman" w:eastAsia="Times New Roman" w:hAnsi="Times New Roman"/>
          <w:color w:val="212121"/>
          <w:sz w:val="24"/>
        </w:rPr>
        <w:t>Manage and maintain system configuration</w:t>
      </w:r>
      <w:r>
        <w:br/>
      </w:r>
      <w:r>
        <w:tab/>
      </w:r>
      <w:r>
        <w:rPr>
          <w:rFonts w:ascii="Arial" w:eastAsia="Arial" w:hAnsi="Arial"/>
          <w:color w:val="212121"/>
          <w:sz w:val="24"/>
        </w:rPr>
        <w:t>●</w:t>
      </w:r>
      <w:r>
        <w:tab/>
      </w:r>
      <w:r>
        <w:rPr>
          <w:rFonts w:ascii="Times New Roman" w:eastAsia="Times New Roman" w:hAnsi="Times New Roman"/>
          <w:color w:val="212121"/>
          <w:sz w:val="24"/>
        </w:rPr>
        <w:t>Continuously deploy complex software</w:t>
      </w:r>
      <w:r>
        <w:br/>
      </w:r>
      <w:r>
        <w:tab/>
      </w:r>
      <w:r>
        <w:rPr>
          <w:rFonts w:ascii="Arial" w:eastAsia="Arial" w:hAnsi="Arial"/>
          <w:color w:val="212121"/>
          <w:sz w:val="24"/>
        </w:rPr>
        <w:t>●</w:t>
      </w:r>
      <w:r>
        <w:tab/>
      </w:r>
      <w:r>
        <w:rPr>
          <w:rFonts w:ascii="Times New Roman" w:eastAsia="Times New Roman" w:hAnsi="Times New Roman"/>
          <w:color w:val="212121"/>
          <w:sz w:val="24"/>
        </w:rPr>
        <w:t xml:space="preserve">Perform zero-downtime rolling updates </w:t>
      </w:r>
      <w:r>
        <w:br/>
      </w:r>
      <w:r>
        <w:rPr>
          <w:rFonts w:ascii="Times New Roman" w:eastAsia="Times New Roman" w:hAnsi="Times New Roman"/>
          <w:color w:val="212121"/>
          <w:sz w:val="24"/>
        </w:rPr>
        <w:t>Ansible uses simple, human-readable scripts called playbooks to automate your tasks. You declare the desired state of a local or remote system in your playbook. Ansible ensures that the system remains in that state.</w:t>
      </w:r>
    </w:p>
    <w:p w14:paraId="1857D462" w14:textId="77777777" w:rsidR="002F4C70" w:rsidRDefault="00000000">
      <w:pPr>
        <w:autoSpaceDE w:val="0"/>
        <w:autoSpaceDN w:val="0"/>
        <w:spacing w:before="286" w:after="0" w:line="245" w:lineRule="auto"/>
        <w:ind w:left="1340" w:right="1296"/>
      </w:pPr>
      <w:r>
        <w:rPr>
          <w:rFonts w:ascii="Times New Roman" w:eastAsia="Times New Roman" w:hAnsi="Times New Roman"/>
          <w:color w:val="212121"/>
          <w:sz w:val="24"/>
        </w:rPr>
        <w:t xml:space="preserve">Ansible is designed around the following principles: </w:t>
      </w:r>
      <w:r>
        <w:br/>
      </w:r>
      <w:r>
        <w:rPr>
          <w:rFonts w:ascii="Times New Roman" w:eastAsia="Times New Roman" w:hAnsi="Times New Roman"/>
          <w:b/>
          <w:color w:val="212121"/>
          <w:sz w:val="24"/>
        </w:rPr>
        <w:t xml:space="preserve">Agent-less architecture </w:t>
      </w:r>
      <w:r>
        <w:br/>
      </w:r>
      <w:r>
        <w:rPr>
          <w:rFonts w:ascii="Times New Roman" w:eastAsia="Times New Roman" w:hAnsi="Times New Roman"/>
          <w:color w:val="212121"/>
          <w:sz w:val="24"/>
        </w:rPr>
        <w:t>Low maintenance overhead by avoiding the installation of additional software across IT infrastructure.</w:t>
      </w:r>
    </w:p>
    <w:p w14:paraId="7C7B765C" w14:textId="77777777" w:rsidR="002F4C70" w:rsidRDefault="00000000">
      <w:pPr>
        <w:autoSpaceDE w:val="0"/>
        <w:autoSpaceDN w:val="0"/>
        <w:spacing w:before="10" w:after="4" w:line="230" w:lineRule="auto"/>
        <w:ind w:left="1340"/>
      </w:pPr>
      <w:r>
        <w:rPr>
          <w:rFonts w:ascii="Times New Roman" w:eastAsia="Times New Roman" w:hAnsi="Times New Roman"/>
          <w:b/>
          <w:color w:val="212121"/>
          <w:sz w:val="24"/>
        </w:rPr>
        <w:t>Simplicity</w:t>
      </w:r>
    </w:p>
    <w:tbl>
      <w:tblPr>
        <w:tblW w:w="0" w:type="auto"/>
        <w:tblInd w:w="660" w:type="dxa"/>
        <w:tblLayout w:type="fixed"/>
        <w:tblLook w:val="04A0" w:firstRow="1" w:lastRow="0" w:firstColumn="1" w:lastColumn="0" w:noHBand="0" w:noVBand="1"/>
      </w:tblPr>
      <w:tblGrid>
        <w:gridCol w:w="1920"/>
        <w:gridCol w:w="1200"/>
        <w:gridCol w:w="520"/>
        <w:gridCol w:w="1700"/>
        <w:gridCol w:w="880"/>
        <w:gridCol w:w="840"/>
        <w:gridCol w:w="480"/>
        <w:gridCol w:w="660"/>
        <w:gridCol w:w="540"/>
        <w:gridCol w:w="720"/>
        <w:gridCol w:w="1120"/>
      </w:tblGrid>
      <w:tr w:rsidR="002F4C70" w14:paraId="576DA4F0" w14:textId="77777777">
        <w:trPr>
          <w:trHeight w:hRule="exact" w:val="276"/>
        </w:trPr>
        <w:tc>
          <w:tcPr>
            <w:tcW w:w="1920" w:type="dxa"/>
            <w:tcMar>
              <w:left w:w="0" w:type="dxa"/>
              <w:right w:w="0" w:type="dxa"/>
            </w:tcMar>
          </w:tcPr>
          <w:p w14:paraId="2778A18F" w14:textId="77777777" w:rsidR="002F4C70" w:rsidRDefault="00000000">
            <w:pPr>
              <w:autoSpaceDE w:val="0"/>
              <w:autoSpaceDN w:val="0"/>
              <w:spacing w:before="6" w:after="0" w:line="230" w:lineRule="auto"/>
              <w:ind w:right="94"/>
              <w:jc w:val="right"/>
            </w:pPr>
            <w:r>
              <w:rPr>
                <w:rFonts w:ascii="Times New Roman" w:eastAsia="Times New Roman" w:hAnsi="Times New Roman"/>
                <w:color w:val="212121"/>
                <w:sz w:val="24"/>
              </w:rPr>
              <w:t>Automation</w:t>
            </w:r>
          </w:p>
        </w:tc>
        <w:tc>
          <w:tcPr>
            <w:tcW w:w="1200" w:type="dxa"/>
            <w:tcMar>
              <w:left w:w="0" w:type="dxa"/>
              <w:right w:w="0" w:type="dxa"/>
            </w:tcMar>
          </w:tcPr>
          <w:p w14:paraId="59DAA16C" w14:textId="77777777" w:rsidR="002F4C70" w:rsidRDefault="00000000">
            <w:pPr>
              <w:autoSpaceDE w:val="0"/>
              <w:autoSpaceDN w:val="0"/>
              <w:spacing w:before="6" w:after="0" w:line="230" w:lineRule="auto"/>
              <w:jc w:val="center"/>
            </w:pPr>
            <w:r>
              <w:rPr>
                <w:rFonts w:ascii="Times New Roman" w:eastAsia="Times New Roman" w:hAnsi="Times New Roman"/>
                <w:color w:val="212121"/>
                <w:sz w:val="24"/>
              </w:rPr>
              <w:t>playbooks</w:t>
            </w:r>
          </w:p>
        </w:tc>
        <w:tc>
          <w:tcPr>
            <w:tcW w:w="520" w:type="dxa"/>
            <w:tcMar>
              <w:left w:w="0" w:type="dxa"/>
              <w:right w:w="0" w:type="dxa"/>
            </w:tcMar>
          </w:tcPr>
          <w:p w14:paraId="336F8819" w14:textId="77777777" w:rsidR="002F4C70" w:rsidRDefault="00000000">
            <w:pPr>
              <w:autoSpaceDE w:val="0"/>
              <w:autoSpaceDN w:val="0"/>
              <w:spacing w:before="6" w:after="0" w:line="230" w:lineRule="auto"/>
              <w:jc w:val="center"/>
            </w:pPr>
            <w:r>
              <w:rPr>
                <w:rFonts w:ascii="Times New Roman" w:eastAsia="Times New Roman" w:hAnsi="Times New Roman"/>
                <w:color w:val="212121"/>
                <w:sz w:val="24"/>
              </w:rPr>
              <w:t>use</w:t>
            </w:r>
          </w:p>
        </w:tc>
        <w:tc>
          <w:tcPr>
            <w:tcW w:w="1700" w:type="dxa"/>
            <w:tcMar>
              <w:left w:w="0" w:type="dxa"/>
              <w:right w:w="0" w:type="dxa"/>
            </w:tcMar>
          </w:tcPr>
          <w:p w14:paraId="58C4F515" w14:textId="77777777" w:rsidR="002F4C70" w:rsidRDefault="00000000">
            <w:pPr>
              <w:autoSpaceDE w:val="0"/>
              <w:autoSpaceDN w:val="0"/>
              <w:spacing w:before="6" w:after="0" w:line="230" w:lineRule="auto"/>
              <w:jc w:val="center"/>
            </w:pPr>
            <w:r>
              <w:rPr>
                <w:rFonts w:ascii="Times New Roman" w:eastAsia="Times New Roman" w:hAnsi="Times New Roman"/>
                <w:color w:val="212121"/>
                <w:sz w:val="24"/>
              </w:rPr>
              <w:t>straightforward</w:t>
            </w:r>
          </w:p>
        </w:tc>
        <w:tc>
          <w:tcPr>
            <w:tcW w:w="880" w:type="dxa"/>
            <w:tcMar>
              <w:left w:w="0" w:type="dxa"/>
              <w:right w:w="0" w:type="dxa"/>
            </w:tcMar>
          </w:tcPr>
          <w:p w14:paraId="16FB03D8" w14:textId="77777777" w:rsidR="002F4C70" w:rsidRDefault="00000000">
            <w:pPr>
              <w:autoSpaceDE w:val="0"/>
              <w:autoSpaceDN w:val="0"/>
              <w:spacing w:before="6" w:after="0" w:line="230" w:lineRule="auto"/>
              <w:jc w:val="center"/>
            </w:pPr>
            <w:r>
              <w:rPr>
                <w:rFonts w:ascii="Times New Roman" w:eastAsia="Times New Roman" w:hAnsi="Times New Roman"/>
                <w:color w:val="212121"/>
                <w:sz w:val="24"/>
              </w:rPr>
              <w:t>YAML</w:t>
            </w:r>
          </w:p>
        </w:tc>
        <w:tc>
          <w:tcPr>
            <w:tcW w:w="840" w:type="dxa"/>
            <w:tcMar>
              <w:left w:w="0" w:type="dxa"/>
              <w:right w:w="0" w:type="dxa"/>
            </w:tcMar>
          </w:tcPr>
          <w:p w14:paraId="36CF2772" w14:textId="77777777" w:rsidR="002F4C70" w:rsidRDefault="00000000">
            <w:pPr>
              <w:autoSpaceDE w:val="0"/>
              <w:autoSpaceDN w:val="0"/>
              <w:spacing w:before="6" w:after="0" w:line="230" w:lineRule="auto"/>
              <w:jc w:val="center"/>
            </w:pPr>
            <w:r>
              <w:rPr>
                <w:rFonts w:ascii="Times New Roman" w:eastAsia="Times New Roman" w:hAnsi="Times New Roman"/>
                <w:color w:val="212121"/>
                <w:sz w:val="24"/>
              </w:rPr>
              <w:t>syntax</w:t>
            </w:r>
          </w:p>
        </w:tc>
        <w:tc>
          <w:tcPr>
            <w:tcW w:w="480" w:type="dxa"/>
            <w:tcMar>
              <w:left w:w="0" w:type="dxa"/>
              <w:right w:w="0" w:type="dxa"/>
            </w:tcMar>
          </w:tcPr>
          <w:p w14:paraId="4429202C" w14:textId="77777777" w:rsidR="002F4C70" w:rsidRDefault="00000000">
            <w:pPr>
              <w:autoSpaceDE w:val="0"/>
              <w:autoSpaceDN w:val="0"/>
              <w:spacing w:before="6" w:after="0" w:line="230" w:lineRule="auto"/>
              <w:jc w:val="center"/>
            </w:pPr>
            <w:r>
              <w:rPr>
                <w:rFonts w:ascii="Times New Roman" w:eastAsia="Times New Roman" w:hAnsi="Times New Roman"/>
                <w:color w:val="212121"/>
                <w:sz w:val="24"/>
              </w:rPr>
              <w:t>for</w:t>
            </w:r>
          </w:p>
        </w:tc>
        <w:tc>
          <w:tcPr>
            <w:tcW w:w="660" w:type="dxa"/>
            <w:tcMar>
              <w:left w:w="0" w:type="dxa"/>
              <w:right w:w="0" w:type="dxa"/>
            </w:tcMar>
          </w:tcPr>
          <w:p w14:paraId="78C41711" w14:textId="77777777" w:rsidR="002F4C70" w:rsidRDefault="00000000">
            <w:pPr>
              <w:autoSpaceDE w:val="0"/>
              <w:autoSpaceDN w:val="0"/>
              <w:spacing w:before="6" w:after="0" w:line="230" w:lineRule="auto"/>
              <w:jc w:val="center"/>
            </w:pPr>
            <w:r>
              <w:rPr>
                <w:rFonts w:ascii="Times New Roman" w:eastAsia="Times New Roman" w:hAnsi="Times New Roman"/>
                <w:color w:val="212121"/>
                <w:sz w:val="24"/>
              </w:rPr>
              <w:t>code</w:t>
            </w:r>
          </w:p>
        </w:tc>
        <w:tc>
          <w:tcPr>
            <w:tcW w:w="540" w:type="dxa"/>
            <w:tcMar>
              <w:left w:w="0" w:type="dxa"/>
              <w:right w:w="0" w:type="dxa"/>
            </w:tcMar>
          </w:tcPr>
          <w:p w14:paraId="15B5D446" w14:textId="77777777" w:rsidR="002F4C70" w:rsidRDefault="00000000">
            <w:pPr>
              <w:autoSpaceDE w:val="0"/>
              <w:autoSpaceDN w:val="0"/>
              <w:spacing w:before="6" w:after="0" w:line="230" w:lineRule="auto"/>
              <w:jc w:val="center"/>
            </w:pPr>
            <w:r>
              <w:rPr>
                <w:rFonts w:ascii="Times New Roman" w:eastAsia="Times New Roman" w:hAnsi="Times New Roman"/>
                <w:color w:val="212121"/>
                <w:sz w:val="24"/>
              </w:rPr>
              <w:t>that</w:t>
            </w:r>
          </w:p>
        </w:tc>
        <w:tc>
          <w:tcPr>
            <w:tcW w:w="720" w:type="dxa"/>
            <w:tcMar>
              <w:left w:w="0" w:type="dxa"/>
              <w:right w:w="0" w:type="dxa"/>
            </w:tcMar>
          </w:tcPr>
          <w:p w14:paraId="7B9D46E3" w14:textId="77777777" w:rsidR="002F4C70" w:rsidRDefault="00000000">
            <w:pPr>
              <w:autoSpaceDE w:val="0"/>
              <w:autoSpaceDN w:val="0"/>
              <w:spacing w:before="6" w:after="0" w:line="230" w:lineRule="auto"/>
              <w:jc w:val="center"/>
            </w:pPr>
            <w:r>
              <w:rPr>
                <w:rFonts w:ascii="Times New Roman" w:eastAsia="Times New Roman" w:hAnsi="Times New Roman"/>
                <w:color w:val="212121"/>
                <w:sz w:val="24"/>
              </w:rPr>
              <w:t>reads</w:t>
            </w:r>
          </w:p>
        </w:tc>
        <w:tc>
          <w:tcPr>
            <w:tcW w:w="1120" w:type="dxa"/>
            <w:tcMar>
              <w:left w:w="0" w:type="dxa"/>
              <w:right w:w="0" w:type="dxa"/>
            </w:tcMar>
          </w:tcPr>
          <w:p w14:paraId="5BB55AEA" w14:textId="77777777" w:rsidR="002F4C70" w:rsidRDefault="00000000">
            <w:pPr>
              <w:autoSpaceDE w:val="0"/>
              <w:autoSpaceDN w:val="0"/>
              <w:spacing w:before="6" w:after="0" w:line="230" w:lineRule="auto"/>
              <w:ind w:left="98"/>
            </w:pPr>
            <w:r>
              <w:rPr>
                <w:rFonts w:ascii="Times New Roman" w:eastAsia="Times New Roman" w:hAnsi="Times New Roman"/>
                <w:color w:val="212121"/>
                <w:sz w:val="24"/>
              </w:rPr>
              <w:t>like</w:t>
            </w:r>
          </w:p>
        </w:tc>
      </w:tr>
    </w:tbl>
    <w:p w14:paraId="245D748A" w14:textId="77777777" w:rsidR="002F4C70" w:rsidRDefault="00000000">
      <w:pPr>
        <w:autoSpaceDE w:val="0"/>
        <w:autoSpaceDN w:val="0"/>
        <w:spacing w:before="6" w:after="0" w:line="245" w:lineRule="auto"/>
        <w:ind w:left="1340" w:right="1296"/>
      </w:pPr>
      <w:r>
        <w:rPr>
          <w:rFonts w:ascii="Times New Roman" w:eastAsia="Times New Roman" w:hAnsi="Times New Roman"/>
          <w:color w:val="212121"/>
          <w:sz w:val="24"/>
        </w:rPr>
        <w:t>documentation. Ansible is also decentralized, using SSH existing OS credentials to access to remote machines.</w:t>
      </w:r>
    </w:p>
    <w:p w14:paraId="304C9472" w14:textId="77777777" w:rsidR="002F4C70" w:rsidRDefault="00000000">
      <w:pPr>
        <w:autoSpaceDE w:val="0"/>
        <w:autoSpaceDN w:val="0"/>
        <w:spacing w:before="10" w:after="0" w:line="245" w:lineRule="auto"/>
        <w:ind w:left="1340" w:right="1296"/>
      </w:pPr>
      <w:r>
        <w:rPr>
          <w:rFonts w:ascii="Times New Roman" w:eastAsia="Times New Roman" w:hAnsi="Times New Roman"/>
          <w:b/>
          <w:color w:val="212121"/>
          <w:sz w:val="24"/>
        </w:rPr>
        <w:t xml:space="preserve">Scalability and flexibility </w:t>
      </w:r>
      <w:r>
        <w:br/>
      </w:r>
      <w:r>
        <w:rPr>
          <w:rFonts w:ascii="Times New Roman" w:eastAsia="Times New Roman" w:hAnsi="Times New Roman"/>
          <w:color w:val="212121"/>
          <w:sz w:val="24"/>
        </w:rPr>
        <w:t>Easily and quickly scale the systems you automate through a modular design that supports a large range of operating systems, cloud platforms, and network devices.</w:t>
      </w:r>
    </w:p>
    <w:p w14:paraId="04E7A9BE" w14:textId="77777777" w:rsidR="002F4C70" w:rsidRDefault="00000000">
      <w:pPr>
        <w:autoSpaceDE w:val="0"/>
        <w:autoSpaceDN w:val="0"/>
        <w:spacing w:before="10" w:after="0" w:line="245" w:lineRule="auto"/>
        <w:ind w:left="1340" w:right="1296"/>
      </w:pPr>
      <w:r>
        <w:rPr>
          <w:rFonts w:ascii="Times New Roman" w:eastAsia="Times New Roman" w:hAnsi="Times New Roman"/>
          <w:b/>
          <w:color w:val="212121"/>
          <w:sz w:val="24"/>
        </w:rPr>
        <w:t xml:space="preserve">Idempotence and predictability </w:t>
      </w:r>
      <w:r>
        <w:br/>
      </w:r>
      <w:r>
        <w:rPr>
          <w:rFonts w:ascii="Times New Roman" w:eastAsia="Times New Roman" w:hAnsi="Times New Roman"/>
          <w:color w:val="212121"/>
          <w:sz w:val="24"/>
        </w:rPr>
        <w:t>When the system is in the state your playbook describes Ansible does not change anything, even if the playbook runs multiple times.</w:t>
      </w:r>
    </w:p>
    <w:p w14:paraId="466786B6" w14:textId="77777777" w:rsidR="002F4C70" w:rsidRDefault="00000000">
      <w:pPr>
        <w:autoSpaceDE w:val="0"/>
        <w:autoSpaceDN w:val="0"/>
        <w:spacing w:before="286" w:after="0" w:line="245" w:lineRule="auto"/>
        <w:ind w:left="1340" w:right="1296"/>
      </w:pPr>
      <w:r>
        <w:rPr>
          <w:rFonts w:ascii="Times New Roman" w:eastAsia="Times New Roman" w:hAnsi="Times New Roman"/>
          <w:b/>
          <w:color w:val="212121"/>
          <w:sz w:val="24"/>
        </w:rPr>
        <w:t xml:space="preserve">Ansible playbooks </w:t>
      </w:r>
      <w:r>
        <w:br/>
      </w:r>
      <w:r>
        <w:rPr>
          <w:rFonts w:ascii="Times New Roman" w:eastAsia="Times New Roman" w:hAnsi="Times New Roman"/>
          <w:color w:val="212121"/>
          <w:sz w:val="24"/>
        </w:rPr>
        <w:t xml:space="preserve">Ansible Playbooks offer a repeatable, re-usable, simple configuration management and multi-machine deployment system, one that is well suited to deploying complex applications. If you need to execute a task with Ansible more than once, write a playbook and put it under source control. Then you can use the playbook to push out new configuration or confirm the configuration of remote systems. The playbooks in the </w:t>
      </w:r>
      <w:hyperlink r:id="rId10" w:history="1">
        <w:r>
          <w:rPr>
            <w:rFonts w:ascii="Times New Roman" w:eastAsia="Times New Roman" w:hAnsi="Times New Roman"/>
            <w:color w:val="212121"/>
            <w:sz w:val="24"/>
          </w:rPr>
          <w:t>ansible-examples repository</w:t>
        </w:r>
      </w:hyperlink>
      <w:r>
        <w:rPr>
          <w:rFonts w:ascii="Times New Roman" w:eastAsia="Times New Roman" w:hAnsi="Times New Roman"/>
          <w:color w:val="212121"/>
          <w:sz w:val="24"/>
        </w:rPr>
        <w:t xml:space="preserve"> illustrate many useful techniques. You may want to look at these in another tab as you read the documentation.</w:t>
      </w:r>
    </w:p>
    <w:p w14:paraId="0CA7BFCC" w14:textId="77777777" w:rsidR="002F4C70" w:rsidRDefault="00000000">
      <w:pPr>
        <w:autoSpaceDE w:val="0"/>
        <w:autoSpaceDN w:val="0"/>
        <w:spacing w:before="580" w:after="0" w:line="240" w:lineRule="auto"/>
        <w:ind w:left="1624"/>
      </w:pPr>
      <w:r>
        <w:rPr>
          <w:noProof/>
        </w:rPr>
        <w:drawing>
          <wp:inline distT="0" distB="0" distL="0" distR="0" wp14:anchorId="263B41A1" wp14:editId="4A518FD6">
            <wp:extent cx="5562600" cy="10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1"/>
                    <a:stretch>
                      <a:fillRect/>
                    </a:stretch>
                  </pic:blipFill>
                  <pic:spPr>
                    <a:xfrm>
                      <a:off x="0" y="0"/>
                      <a:ext cx="5562600" cy="10160"/>
                    </a:xfrm>
                    <a:prstGeom prst="rect">
                      <a:avLst/>
                    </a:prstGeom>
                  </pic:spPr>
                </pic:pic>
              </a:graphicData>
            </a:graphic>
          </wp:inline>
        </w:drawing>
      </w:r>
    </w:p>
    <w:p w14:paraId="1A75BA1F" w14:textId="77777777" w:rsidR="002F4C70" w:rsidRDefault="00000000">
      <w:pPr>
        <w:tabs>
          <w:tab w:val="left" w:pos="2060"/>
        </w:tabs>
        <w:autoSpaceDE w:val="0"/>
        <w:autoSpaceDN w:val="0"/>
        <w:spacing w:before="328" w:after="0" w:line="245" w:lineRule="auto"/>
        <w:ind w:left="1340" w:right="3888"/>
      </w:pPr>
      <w:r>
        <w:rPr>
          <w:rFonts w:ascii="Times New Roman" w:eastAsia="Times New Roman" w:hAnsi="Times New Roman"/>
          <w:b/>
          <w:color w:val="000000"/>
          <w:sz w:val="24"/>
        </w:rPr>
        <w:t xml:space="preserve">Procedure: </w:t>
      </w:r>
      <w:r>
        <w:br/>
      </w:r>
      <w:r>
        <w:tab/>
      </w:r>
      <w:r>
        <w:rPr>
          <w:rFonts w:ascii="Times New Roman" w:eastAsia="Times New Roman" w:hAnsi="Times New Roman"/>
          <w:color w:val="212121"/>
          <w:sz w:val="24"/>
        </w:rPr>
        <w:t>1. Install Ansible and create node-1, node -2, node -3 sever.</w:t>
      </w:r>
    </w:p>
    <w:p w14:paraId="3171F5E7" w14:textId="77777777" w:rsidR="002F4C70" w:rsidRDefault="00000000">
      <w:pPr>
        <w:autoSpaceDE w:val="0"/>
        <w:autoSpaceDN w:val="0"/>
        <w:spacing w:before="10" w:after="0" w:line="230" w:lineRule="auto"/>
        <w:ind w:left="2420"/>
      </w:pPr>
      <w:hyperlink r:id="rId12" w:history="1">
        <w:r>
          <w:rPr>
            <w:rFonts w:ascii="Times New Roman" w:eastAsia="Times New Roman" w:hAnsi="Times New Roman"/>
            <w:color w:val="0000FF"/>
            <w:sz w:val="24"/>
            <w:u w:val="single"/>
          </w:rPr>
          <w:t>https://killercoda.com/ansible/scenario/ansible-en-101</w:t>
        </w:r>
      </w:hyperlink>
    </w:p>
    <w:p w14:paraId="7BF3730F" w14:textId="77777777" w:rsidR="002F4C70" w:rsidRDefault="00000000">
      <w:pPr>
        <w:autoSpaceDE w:val="0"/>
        <w:autoSpaceDN w:val="0"/>
        <w:spacing w:before="460" w:after="0" w:line="230" w:lineRule="auto"/>
        <w:jc w:val="center"/>
      </w:pPr>
      <w:r>
        <w:rPr>
          <w:rFonts w:ascii="Times New Roman" w:eastAsia="Times New Roman" w:hAnsi="Times New Roman"/>
          <w:color w:val="000000"/>
          <w:sz w:val="18"/>
        </w:rPr>
        <w:t>(A Constituent College of Somaiya Vidyavihar University)</w:t>
      </w:r>
    </w:p>
    <w:p w14:paraId="459205FA" w14:textId="77777777" w:rsidR="002F4C70" w:rsidRDefault="002F4C70">
      <w:pPr>
        <w:sectPr w:rsidR="002F4C70">
          <w:pgSz w:w="11920" w:h="16840"/>
          <w:pgMar w:top="0" w:right="0" w:bottom="0" w:left="0" w:header="720" w:footer="720" w:gutter="0"/>
          <w:cols w:space="720"/>
          <w:docGrid w:linePitch="360"/>
        </w:sectPr>
      </w:pPr>
    </w:p>
    <w:p w14:paraId="0DFC27A8" w14:textId="77777777" w:rsidR="002F4C70" w:rsidRDefault="00000000">
      <w:pPr>
        <w:autoSpaceDE w:val="0"/>
        <w:autoSpaceDN w:val="0"/>
        <w:spacing w:before="878" w:after="0" w:line="240" w:lineRule="auto"/>
        <w:ind w:right="1426"/>
        <w:jc w:val="right"/>
      </w:pPr>
      <w:r>
        <w:rPr>
          <w:noProof/>
        </w:rPr>
        <w:lastRenderedPageBreak/>
        <w:drawing>
          <wp:inline distT="0" distB="0" distL="0" distR="0" wp14:anchorId="3607D01F" wp14:editId="64C804C2">
            <wp:extent cx="2647950" cy="218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47950" cy="218440"/>
                    </a:xfrm>
                    <a:prstGeom prst="rect">
                      <a:avLst/>
                    </a:prstGeom>
                  </pic:spPr>
                </pic:pic>
              </a:graphicData>
            </a:graphic>
          </wp:inline>
        </w:drawing>
      </w:r>
    </w:p>
    <w:p w14:paraId="1D8A17B9" w14:textId="77777777" w:rsidR="002F4C70" w:rsidRDefault="00000000">
      <w:pPr>
        <w:autoSpaceDE w:val="0"/>
        <w:autoSpaceDN w:val="0"/>
        <w:spacing w:before="68" w:after="0" w:line="240" w:lineRule="auto"/>
        <w:ind w:left="2450"/>
      </w:pPr>
      <w:r>
        <w:rPr>
          <w:noProof/>
        </w:rPr>
        <w:drawing>
          <wp:inline distT="0" distB="0" distL="0" distR="0" wp14:anchorId="686B7BF6" wp14:editId="7E7F855F">
            <wp:extent cx="4563110" cy="24295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3"/>
                    <a:stretch>
                      <a:fillRect/>
                    </a:stretch>
                  </pic:blipFill>
                  <pic:spPr>
                    <a:xfrm>
                      <a:off x="0" y="0"/>
                      <a:ext cx="4563110" cy="2429510"/>
                    </a:xfrm>
                    <a:prstGeom prst="rect">
                      <a:avLst/>
                    </a:prstGeom>
                  </pic:spPr>
                </pic:pic>
              </a:graphicData>
            </a:graphic>
          </wp:inline>
        </w:drawing>
      </w:r>
    </w:p>
    <w:p w14:paraId="55BCD6D1" w14:textId="77777777" w:rsidR="002F4C70" w:rsidRDefault="00000000">
      <w:pPr>
        <w:autoSpaceDE w:val="0"/>
        <w:autoSpaceDN w:val="0"/>
        <w:spacing w:before="3436" w:after="0" w:line="230" w:lineRule="auto"/>
        <w:ind w:left="1444"/>
      </w:pPr>
      <w:r>
        <w:rPr>
          <w:rFonts w:ascii="Times New Roman" w:eastAsia="Times New Roman" w:hAnsi="Times New Roman"/>
          <w:b/>
          <w:color w:val="000000"/>
          <w:sz w:val="24"/>
        </w:rPr>
        <w:t>Results: (Document with screenshots)</w:t>
      </w:r>
    </w:p>
    <w:p w14:paraId="4889FC1F" w14:textId="77777777" w:rsidR="002F4C70" w:rsidRDefault="00000000">
      <w:pPr>
        <w:tabs>
          <w:tab w:val="left" w:pos="2060"/>
        </w:tabs>
        <w:autoSpaceDE w:val="0"/>
        <w:autoSpaceDN w:val="0"/>
        <w:spacing w:before="134" w:after="0" w:line="245" w:lineRule="auto"/>
        <w:ind w:left="1340" w:right="7200"/>
      </w:pPr>
      <w:r>
        <w:tab/>
      </w:r>
      <w:r>
        <w:rPr>
          <w:rFonts w:ascii="Times New Roman" w:eastAsia="Times New Roman" w:hAnsi="Times New Roman"/>
          <w:color w:val="000000"/>
          <w:sz w:val="24"/>
        </w:rPr>
        <w:t xml:space="preserve">1. Steps with screenshots </w:t>
      </w:r>
      <w:r>
        <w:br/>
      </w:r>
      <w:r>
        <w:rPr>
          <w:rFonts w:ascii="Times New Roman" w:eastAsia="Times New Roman" w:hAnsi="Times New Roman"/>
          <w:color w:val="000000"/>
          <w:sz w:val="24"/>
        </w:rPr>
        <w:t>Setup ansible on killerconda</w:t>
      </w:r>
    </w:p>
    <w:p w14:paraId="709A1630" w14:textId="77777777" w:rsidR="002F4C70" w:rsidRDefault="00000000">
      <w:pPr>
        <w:autoSpaceDE w:val="0"/>
        <w:autoSpaceDN w:val="0"/>
        <w:spacing w:before="30" w:after="0" w:line="240" w:lineRule="auto"/>
        <w:jc w:val="center"/>
      </w:pPr>
      <w:r>
        <w:rPr>
          <w:noProof/>
        </w:rPr>
        <w:drawing>
          <wp:inline distT="0" distB="0" distL="0" distR="0" wp14:anchorId="7D2C9B1F" wp14:editId="33480027">
            <wp:extent cx="5867400" cy="2809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4"/>
                    <a:stretch>
                      <a:fillRect/>
                    </a:stretch>
                  </pic:blipFill>
                  <pic:spPr>
                    <a:xfrm>
                      <a:off x="0" y="0"/>
                      <a:ext cx="5867400" cy="2809240"/>
                    </a:xfrm>
                    <a:prstGeom prst="rect">
                      <a:avLst/>
                    </a:prstGeom>
                  </pic:spPr>
                </pic:pic>
              </a:graphicData>
            </a:graphic>
          </wp:inline>
        </w:drawing>
      </w:r>
    </w:p>
    <w:p w14:paraId="625222FA" w14:textId="77777777" w:rsidR="002F4C70" w:rsidRDefault="00000000">
      <w:pPr>
        <w:autoSpaceDE w:val="0"/>
        <w:autoSpaceDN w:val="0"/>
        <w:spacing w:before="1830" w:after="0" w:line="230" w:lineRule="auto"/>
        <w:jc w:val="center"/>
      </w:pPr>
      <w:r>
        <w:rPr>
          <w:rFonts w:ascii="Times New Roman" w:eastAsia="Times New Roman" w:hAnsi="Times New Roman"/>
          <w:color w:val="000000"/>
          <w:sz w:val="18"/>
        </w:rPr>
        <w:t>(A Constituent College of Somaiya Vidyavihar University)</w:t>
      </w:r>
    </w:p>
    <w:p w14:paraId="0414AE43" w14:textId="77777777" w:rsidR="002F4C70" w:rsidRDefault="002F4C70">
      <w:pPr>
        <w:sectPr w:rsidR="002F4C70">
          <w:pgSz w:w="11920" w:h="16840"/>
          <w:pgMar w:top="0" w:right="0" w:bottom="0" w:left="0" w:header="720" w:footer="720" w:gutter="0"/>
          <w:cols w:space="720"/>
          <w:docGrid w:linePitch="360"/>
        </w:sectPr>
      </w:pPr>
    </w:p>
    <w:p w14:paraId="286DE0DC" w14:textId="77777777" w:rsidR="002F4C70" w:rsidRDefault="00000000">
      <w:pPr>
        <w:autoSpaceDE w:val="0"/>
        <w:autoSpaceDN w:val="0"/>
        <w:spacing w:before="878" w:after="0" w:line="240" w:lineRule="auto"/>
        <w:ind w:right="1426"/>
        <w:jc w:val="right"/>
      </w:pPr>
      <w:r>
        <w:rPr>
          <w:noProof/>
        </w:rPr>
        <w:lastRenderedPageBreak/>
        <w:drawing>
          <wp:inline distT="0" distB="0" distL="0" distR="0" wp14:anchorId="6C3AB6CD" wp14:editId="2383C020">
            <wp:extent cx="2647950" cy="218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47950" cy="218440"/>
                    </a:xfrm>
                    <a:prstGeom prst="rect">
                      <a:avLst/>
                    </a:prstGeom>
                  </pic:spPr>
                </pic:pic>
              </a:graphicData>
            </a:graphic>
          </wp:inline>
        </w:drawing>
      </w:r>
    </w:p>
    <w:p w14:paraId="1A582B52" w14:textId="77777777" w:rsidR="002F4C70" w:rsidRDefault="00000000">
      <w:pPr>
        <w:autoSpaceDE w:val="0"/>
        <w:autoSpaceDN w:val="0"/>
        <w:spacing w:before="48" w:after="0" w:line="230" w:lineRule="auto"/>
        <w:ind w:left="1340"/>
      </w:pPr>
      <w:r>
        <w:rPr>
          <w:rFonts w:ascii="Times New Roman" w:eastAsia="Times New Roman" w:hAnsi="Times New Roman"/>
          <w:color w:val="000000"/>
          <w:sz w:val="24"/>
        </w:rPr>
        <w:t>Run shell commands on all nodes using ansible</w:t>
      </w:r>
    </w:p>
    <w:p w14:paraId="4382A2A2" w14:textId="77777777" w:rsidR="002F4C70" w:rsidRDefault="00000000">
      <w:pPr>
        <w:autoSpaceDE w:val="0"/>
        <w:autoSpaceDN w:val="0"/>
        <w:spacing w:before="30" w:after="0" w:line="240" w:lineRule="auto"/>
        <w:jc w:val="center"/>
      </w:pPr>
      <w:r>
        <w:rPr>
          <w:noProof/>
        </w:rPr>
        <w:drawing>
          <wp:inline distT="0" distB="0" distL="0" distR="0" wp14:anchorId="106E439A" wp14:editId="7124125B">
            <wp:extent cx="5867400" cy="35902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5"/>
                    <a:stretch>
                      <a:fillRect/>
                    </a:stretch>
                  </pic:blipFill>
                  <pic:spPr>
                    <a:xfrm>
                      <a:off x="0" y="0"/>
                      <a:ext cx="5867400" cy="3590290"/>
                    </a:xfrm>
                    <a:prstGeom prst="rect">
                      <a:avLst/>
                    </a:prstGeom>
                  </pic:spPr>
                </pic:pic>
              </a:graphicData>
            </a:graphic>
          </wp:inline>
        </w:drawing>
      </w:r>
    </w:p>
    <w:p w14:paraId="05A60363" w14:textId="77777777" w:rsidR="002F4C70" w:rsidRDefault="00000000">
      <w:pPr>
        <w:autoSpaceDE w:val="0"/>
        <w:autoSpaceDN w:val="0"/>
        <w:spacing w:before="64" w:after="0" w:line="230" w:lineRule="auto"/>
        <w:ind w:left="1340"/>
      </w:pPr>
      <w:r>
        <w:rPr>
          <w:rFonts w:ascii="Times New Roman" w:eastAsia="Times New Roman" w:hAnsi="Times New Roman"/>
          <w:color w:val="000000"/>
          <w:sz w:val="24"/>
        </w:rPr>
        <w:t>View ansible version</w:t>
      </w:r>
    </w:p>
    <w:p w14:paraId="4CDC9AF8" w14:textId="77777777" w:rsidR="002F4C70" w:rsidRDefault="00000000">
      <w:pPr>
        <w:autoSpaceDE w:val="0"/>
        <w:autoSpaceDN w:val="0"/>
        <w:spacing w:before="30" w:after="0" w:line="240" w:lineRule="auto"/>
        <w:jc w:val="center"/>
      </w:pPr>
      <w:r>
        <w:rPr>
          <w:noProof/>
        </w:rPr>
        <w:drawing>
          <wp:inline distT="0" distB="0" distL="0" distR="0" wp14:anchorId="0FE11BBB" wp14:editId="49F19359">
            <wp:extent cx="5867400" cy="1981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6"/>
                    <a:stretch>
                      <a:fillRect/>
                    </a:stretch>
                  </pic:blipFill>
                  <pic:spPr>
                    <a:xfrm>
                      <a:off x="0" y="0"/>
                      <a:ext cx="5867400" cy="1981200"/>
                    </a:xfrm>
                    <a:prstGeom prst="rect">
                      <a:avLst/>
                    </a:prstGeom>
                  </pic:spPr>
                </pic:pic>
              </a:graphicData>
            </a:graphic>
          </wp:inline>
        </w:drawing>
      </w:r>
    </w:p>
    <w:p w14:paraId="46320A2A" w14:textId="77777777" w:rsidR="002F4C70" w:rsidRDefault="00000000">
      <w:pPr>
        <w:autoSpaceDE w:val="0"/>
        <w:autoSpaceDN w:val="0"/>
        <w:spacing w:before="62" w:after="0" w:line="230" w:lineRule="auto"/>
        <w:ind w:left="1340"/>
      </w:pPr>
      <w:r>
        <w:rPr>
          <w:rFonts w:ascii="Times New Roman" w:eastAsia="Times New Roman" w:hAnsi="Times New Roman"/>
          <w:color w:val="000000"/>
          <w:sz w:val="24"/>
        </w:rPr>
        <w:t>view ansible config</w:t>
      </w:r>
    </w:p>
    <w:p w14:paraId="08BCC095" w14:textId="77777777" w:rsidR="002F4C70" w:rsidRDefault="00000000">
      <w:pPr>
        <w:autoSpaceDE w:val="0"/>
        <w:autoSpaceDN w:val="0"/>
        <w:spacing w:before="30" w:after="0" w:line="240" w:lineRule="auto"/>
        <w:jc w:val="center"/>
      </w:pPr>
      <w:r>
        <w:rPr>
          <w:noProof/>
        </w:rPr>
        <w:drawing>
          <wp:inline distT="0" distB="0" distL="0" distR="0" wp14:anchorId="53AEA2EF" wp14:editId="6DAD9059">
            <wp:extent cx="5867400" cy="1295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7"/>
                    <a:stretch>
                      <a:fillRect/>
                    </a:stretch>
                  </pic:blipFill>
                  <pic:spPr>
                    <a:xfrm>
                      <a:off x="0" y="0"/>
                      <a:ext cx="5867400" cy="1295400"/>
                    </a:xfrm>
                    <a:prstGeom prst="rect">
                      <a:avLst/>
                    </a:prstGeom>
                  </pic:spPr>
                </pic:pic>
              </a:graphicData>
            </a:graphic>
          </wp:inline>
        </w:drawing>
      </w:r>
    </w:p>
    <w:p w14:paraId="4C34C701" w14:textId="77777777" w:rsidR="002F4C70" w:rsidRDefault="00000000">
      <w:pPr>
        <w:autoSpaceDE w:val="0"/>
        <w:autoSpaceDN w:val="0"/>
        <w:spacing w:before="62" w:after="0" w:line="230" w:lineRule="auto"/>
        <w:ind w:left="1340"/>
      </w:pPr>
      <w:r>
        <w:rPr>
          <w:rFonts w:ascii="Times New Roman" w:eastAsia="Times New Roman" w:hAnsi="Times New Roman"/>
          <w:color w:val="000000"/>
          <w:sz w:val="24"/>
        </w:rPr>
        <w:t>View inventory file of ansible. this also contains</w:t>
      </w:r>
    </w:p>
    <w:p w14:paraId="1FC35804" w14:textId="77777777" w:rsidR="002F4C70" w:rsidRDefault="00000000">
      <w:pPr>
        <w:autoSpaceDE w:val="0"/>
        <w:autoSpaceDN w:val="0"/>
        <w:spacing w:before="30" w:after="0" w:line="240" w:lineRule="auto"/>
        <w:jc w:val="center"/>
      </w:pPr>
      <w:r>
        <w:rPr>
          <w:noProof/>
        </w:rPr>
        <w:drawing>
          <wp:inline distT="0" distB="0" distL="0" distR="0" wp14:anchorId="3687AB41" wp14:editId="0DC1BF72">
            <wp:extent cx="5867400" cy="138175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8"/>
                    <a:stretch>
                      <a:fillRect/>
                    </a:stretch>
                  </pic:blipFill>
                  <pic:spPr>
                    <a:xfrm>
                      <a:off x="0" y="0"/>
                      <a:ext cx="5867400" cy="1381759"/>
                    </a:xfrm>
                    <a:prstGeom prst="rect">
                      <a:avLst/>
                    </a:prstGeom>
                  </pic:spPr>
                </pic:pic>
              </a:graphicData>
            </a:graphic>
          </wp:inline>
        </w:drawing>
      </w:r>
    </w:p>
    <w:p w14:paraId="24146573" w14:textId="77777777" w:rsidR="002F4C70" w:rsidRDefault="00000000">
      <w:pPr>
        <w:autoSpaceDE w:val="0"/>
        <w:autoSpaceDN w:val="0"/>
        <w:spacing w:before="148" w:after="0" w:line="230" w:lineRule="auto"/>
        <w:jc w:val="center"/>
      </w:pPr>
      <w:r>
        <w:rPr>
          <w:rFonts w:ascii="Times New Roman" w:eastAsia="Times New Roman" w:hAnsi="Times New Roman"/>
          <w:color w:val="000000"/>
          <w:sz w:val="18"/>
        </w:rPr>
        <w:t>(A Constituent College of Somaiya Vidyavihar University)</w:t>
      </w:r>
    </w:p>
    <w:p w14:paraId="3D84B801" w14:textId="77777777" w:rsidR="002F4C70" w:rsidRDefault="002F4C70">
      <w:pPr>
        <w:sectPr w:rsidR="002F4C70">
          <w:pgSz w:w="11920" w:h="16840"/>
          <w:pgMar w:top="0" w:right="0" w:bottom="0" w:left="0" w:header="720" w:footer="720" w:gutter="0"/>
          <w:cols w:space="720"/>
          <w:docGrid w:linePitch="360"/>
        </w:sectPr>
      </w:pPr>
    </w:p>
    <w:p w14:paraId="2793E64A" w14:textId="77777777" w:rsidR="002F4C70" w:rsidRDefault="00000000">
      <w:pPr>
        <w:autoSpaceDE w:val="0"/>
        <w:autoSpaceDN w:val="0"/>
        <w:spacing w:before="878" w:after="0" w:line="240" w:lineRule="auto"/>
        <w:ind w:right="1426"/>
        <w:jc w:val="right"/>
      </w:pPr>
      <w:r>
        <w:rPr>
          <w:noProof/>
        </w:rPr>
        <w:lastRenderedPageBreak/>
        <w:drawing>
          <wp:inline distT="0" distB="0" distL="0" distR="0" wp14:anchorId="5CDA424B" wp14:editId="3C2E14D5">
            <wp:extent cx="2647950" cy="218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47950" cy="218440"/>
                    </a:xfrm>
                    <a:prstGeom prst="rect">
                      <a:avLst/>
                    </a:prstGeom>
                  </pic:spPr>
                </pic:pic>
              </a:graphicData>
            </a:graphic>
          </wp:inline>
        </w:drawing>
      </w:r>
    </w:p>
    <w:p w14:paraId="6FF67C3F" w14:textId="77777777" w:rsidR="002F4C70" w:rsidRDefault="00000000">
      <w:pPr>
        <w:autoSpaceDE w:val="0"/>
        <w:autoSpaceDN w:val="0"/>
        <w:spacing w:before="48" w:after="0" w:line="230" w:lineRule="auto"/>
        <w:ind w:left="1340"/>
      </w:pPr>
      <w:r>
        <w:rPr>
          <w:rFonts w:ascii="Times New Roman" w:eastAsia="Times New Roman" w:hAnsi="Times New Roman"/>
          <w:color w:val="000000"/>
          <w:sz w:val="24"/>
        </w:rPr>
        <w:t>Ping all the nodes present in the web group in inventory file</w:t>
      </w:r>
    </w:p>
    <w:p w14:paraId="5E097525" w14:textId="77777777" w:rsidR="002F4C70" w:rsidRDefault="00000000">
      <w:pPr>
        <w:autoSpaceDE w:val="0"/>
        <w:autoSpaceDN w:val="0"/>
        <w:spacing w:before="30" w:after="0" w:line="240" w:lineRule="auto"/>
        <w:jc w:val="center"/>
      </w:pPr>
      <w:r>
        <w:rPr>
          <w:noProof/>
        </w:rPr>
        <w:drawing>
          <wp:inline distT="0" distB="0" distL="0" distR="0" wp14:anchorId="4EE20432" wp14:editId="4FC7E3AE">
            <wp:extent cx="5867400" cy="1295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9"/>
                    <a:stretch>
                      <a:fillRect/>
                    </a:stretch>
                  </pic:blipFill>
                  <pic:spPr>
                    <a:xfrm>
                      <a:off x="0" y="0"/>
                      <a:ext cx="5867400" cy="1295400"/>
                    </a:xfrm>
                    <a:prstGeom prst="rect">
                      <a:avLst/>
                    </a:prstGeom>
                  </pic:spPr>
                </pic:pic>
              </a:graphicData>
            </a:graphic>
          </wp:inline>
        </w:drawing>
      </w:r>
    </w:p>
    <w:p w14:paraId="2BDFFAD0" w14:textId="77777777" w:rsidR="002F4C70" w:rsidRDefault="00000000">
      <w:pPr>
        <w:autoSpaceDE w:val="0"/>
        <w:autoSpaceDN w:val="0"/>
        <w:spacing w:before="62" w:after="0" w:line="230" w:lineRule="auto"/>
        <w:ind w:left="1340"/>
      </w:pPr>
      <w:r>
        <w:rPr>
          <w:rFonts w:ascii="Times New Roman" w:eastAsia="Times New Roman" w:hAnsi="Times New Roman"/>
          <w:color w:val="000000"/>
          <w:sz w:val="24"/>
        </w:rPr>
        <w:t>Ping all nodes present in web group without specifying inventory file</w:t>
      </w:r>
    </w:p>
    <w:p w14:paraId="4AA5C664" w14:textId="77777777" w:rsidR="002F4C70" w:rsidRDefault="00000000">
      <w:pPr>
        <w:autoSpaceDE w:val="0"/>
        <w:autoSpaceDN w:val="0"/>
        <w:spacing w:before="30" w:after="0" w:line="240" w:lineRule="auto"/>
        <w:jc w:val="center"/>
      </w:pPr>
      <w:r>
        <w:rPr>
          <w:noProof/>
        </w:rPr>
        <w:drawing>
          <wp:inline distT="0" distB="0" distL="0" distR="0" wp14:anchorId="42766B2B" wp14:editId="53FA2C1C">
            <wp:extent cx="5867400" cy="1219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0"/>
                    <a:stretch>
                      <a:fillRect/>
                    </a:stretch>
                  </pic:blipFill>
                  <pic:spPr>
                    <a:xfrm>
                      <a:off x="0" y="0"/>
                      <a:ext cx="5867400" cy="1219200"/>
                    </a:xfrm>
                    <a:prstGeom prst="rect">
                      <a:avLst/>
                    </a:prstGeom>
                  </pic:spPr>
                </pic:pic>
              </a:graphicData>
            </a:graphic>
          </wp:inline>
        </w:drawing>
      </w:r>
    </w:p>
    <w:p w14:paraId="54B8D972" w14:textId="77777777" w:rsidR="002F4C70" w:rsidRDefault="00000000">
      <w:pPr>
        <w:autoSpaceDE w:val="0"/>
        <w:autoSpaceDN w:val="0"/>
        <w:spacing w:before="62" w:after="0" w:line="230" w:lineRule="auto"/>
        <w:ind w:left="1340"/>
      </w:pPr>
      <w:r>
        <w:rPr>
          <w:rFonts w:ascii="Times New Roman" w:eastAsia="Times New Roman" w:hAnsi="Times New Roman"/>
          <w:color w:val="000000"/>
          <w:sz w:val="24"/>
        </w:rPr>
        <w:t>Ping only node-1</w:t>
      </w:r>
    </w:p>
    <w:p w14:paraId="527AD290" w14:textId="77777777" w:rsidR="002F4C70" w:rsidRDefault="00000000">
      <w:pPr>
        <w:autoSpaceDE w:val="0"/>
        <w:autoSpaceDN w:val="0"/>
        <w:spacing w:before="30" w:after="0" w:line="240" w:lineRule="auto"/>
        <w:jc w:val="center"/>
      </w:pPr>
      <w:r>
        <w:rPr>
          <w:noProof/>
        </w:rPr>
        <w:drawing>
          <wp:inline distT="0" distB="0" distL="0" distR="0" wp14:anchorId="3F7AFFB2" wp14:editId="6CB01B1D">
            <wp:extent cx="5867400" cy="105663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1"/>
                    <a:stretch>
                      <a:fillRect/>
                    </a:stretch>
                  </pic:blipFill>
                  <pic:spPr>
                    <a:xfrm>
                      <a:off x="0" y="0"/>
                      <a:ext cx="5867400" cy="1056639"/>
                    </a:xfrm>
                    <a:prstGeom prst="rect">
                      <a:avLst/>
                    </a:prstGeom>
                  </pic:spPr>
                </pic:pic>
              </a:graphicData>
            </a:graphic>
          </wp:inline>
        </w:drawing>
      </w:r>
    </w:p>
    <w:p w14:paraId="4CECCA95" w14:textId="77777777" w:rsidR="002F4C70" w:rsidRDefault="00000000">
      <w:pPr>
        <w:autoSpaceDE w:val="0"/>
        <w:autoSpaceDN w:val="0"/>
        <w:spacing w:before="62" w:after="0" w:line="230" w:lineRule="auto"/>
        <w:ind w:left="1340"/>
      </w:pPr>
      <w:r>
        <w:rPr>
          <w:rFonts w:ascii="Times New Roman" w:eastAsia="Times New Roman" w:hAnsi="Times New Roman"/>
          <w:color w:val="000000"/>
          <w:sz w:val="24"/>
        </w:rPr>
        <w:t>Ping node-1 and node-3</w:t>
      </w:r>
    </w:p>
    <w:p w14:paraId="3324A207" w14:textId="77777777" w:rsidR="002F4C70" w:rsidRDefault="00000000">
      <w:pPr>
        <w:autoSpaceDE w:val="0"/>
        <w:autoSpaceDN w:val="0"/>
        <w:spacing w:before="30" w:after="0" w:line="240" w:lineRule="auto"/>
        <w:jc w:val="center"/>
      </w:pPr>
      <w:r>
        <w:rPr>
          <w:noProof/>
        </w:rPr>
        <w:drawing>
          <wp:inline distT="0" distB="0" distL="0" distR="0" wp14:anchorId="3B0D245E" wp14:editId="0238F54E">
            <wp:extent cx="5867400" cy="11150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2"/>
                    <a:stretch>
                      <a:fillRect/>
                    </a:stretch>
                  </pic:blipFill>
                  <pic:spPr>
                    <a:xfrm>
                      <a:off x="0" y="0"/>
                      <a:ext cx="5867400" cy="1115060"/>
                    </a:xfrm>
                    <a:prstGeom prst="rect">
                      <a:avLst/>
                    </a:prstGeom>
                  </pic:spPr>
                </pic:pic>
              </a:graphicData>
            </a:graphic>
          </wp:inline>
        </w:drawing>
      </w:r>
    </w:p>
    <w:p w14:paraId="1F68AF9A" w14:textId="77777777" w:rsidR="002F4C70" w:rsidRDefault="00000000">
      <w:pPr>
        <w:autoSpaceDE w:val="0"/>
        <w:autoSpaceDN w:val="0"/>
        <w:spacing w:before="62" w:after="0" w:line="230" w:lineRule="auto"/>
        <w:ind w:left="1340"/>
      </w:pPr>
      <w:r>
        <w:rPr>
          <w:rFonts w:ascii="Times New Roman" w:eastAsia="Times New Roman" w:hAnsi="Times New Roman"/>
          <w:color w:val="000000"/>
          <w:sz w:val="24"/>
        </w:rPr>
        <w:t>ping all the nodes irrespective of the group</w:t>
      </w:r>
    </w:p>
    <w:p w14:paraId="0E255E3F" w14:textId="77777777" w:rsidR="002F4C70" w:rsidRDefault="00000000">
      <w:pPr>
        <w:autoSpaceDE w:val="0"/>
        <w:autoSpaceDN w:val="0"/>
        <w:spacing w:before="30" w:after="0" w:line="240" w:lineRule="auto"/>
        <w:jc w:val="center"/>
      </w:pPr>
      <w:r>
        <w:rPr>
          <w:noProof/>
        </w:rPr>
        <w:drawing>
          <wp:inline distT="0" distB="0" distL="0" distR="0" wp14:anchorId="5E276BEE" wp14:editId="296464F4">
            <wp:extent cx="5867400" cy="12471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3"/>
                    <a:stretch>
                      <a:fillRect/>
                    </a:stretch>
                  </pic:blipFill>
                  <pic:spPr>
                    <a:xfrm>
                      <a:off x="0" y="0"/>
                      <a:ext cx="5867400" cy="1247140"/>
                    </a:xfrm>
                    <a:prstGeom prst="rect">
                      <a:avLst/>
                    </a:prstGeom>
                  </pic:spPr>
                </pic:pic>
              </a:graphicData>
            </a:graphic>
          </wp:inline>
        </w:drawing>
      </w:r>
    </w:p>
    <w:p w14:paraId="4A9D4C4F" w14:textId="77777777" w:rsidR="002F4C70" w:rsidRDefault="00000000">
      <w:pPr>
        <w:autoSpaceDE w:val="0"/>
        <w:autoSpaceDN w:val="0"/>
        <w:spacing w:before="62" w:after="0" w:line="230" w:lineRule="auto"/>
        <w:ind w:left="1340"/>
      </w:pPr>
      <w:r>
        <w:rPr>
          <w:rFonts w:ascii="Times New Roman" w:eastAsia="Times New Roman" w:hAnsi="Times New Roman"/>
          <w:color w:val="000000"/>
          <w:sz w:val="24"/>
        </w:rPr>
        <w:t>list all hosts in the web group</w:t>
      </w:r>
    </w:p>
    <w:p w14:paraId="0F856019" w14:textId="77777777" w:rsidR="002F4C70" w:rsidRDefault="00000000">
      <w:pPr>
        <w:autoSpaceDE w:val="0"/>
        <w:autoSpaceDN w:val="0"/>
        <w:spacing w:before="30" w:after="0" w:line="240" w:lineRule="auto"/>
        <w:jc w:val="center"/>
      </w:pPr>
      <w:r>
        <w:rPr>
          <w:noProof/>
        </w:rPr>
        <w:drawing>
          <wp:inline distT="0" distB="0" distL="0" distR="0" wp14:anchorId="0B81A6CE" wp14:editId="07E8EF3A">
            <wp:extent cx="5867400" cy="1371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4"/>
                    <a:stretch>
                      <a:fillRect/>
                    </a:stretch>
                  </pic:blipFill>
                  <pic:spPr>
                    <a:xfrm>
                      <a:off x="0" y="0"/>
                      <a:ext cx="5867400" cy="1371600"/>
                    </a:xfrm>
                    <a:prstGeom prst="rect">
                      <a:avLst/>
                    </a:prstGeom>
                  </pic:spPr>
                </pic:pic>
              </a:graphicData>
            </a:graphic>
          </wp:inline>
        </w:drawing>
      </w:r>
    </w:p>
    <w:p w14:paraId="0AC45A0E" w14:textId="77777777" w:rsidR="002F4C70" w:rsidRDefault="00000000">
      <w:pPr>
        <w:autoSpaceDE w:val="0"/>
        <w:autoSpaceDN w:val="0"/>
        <w:spacing w:before="62" w:after="0" w:line="230" w:lineRule="auto"/>
        <w:ind w:left="1340"/>
      </w:pPr>
      <w:r>
        <w:rPr>
          <w:rFonts w:ascii="Times New Roman" w:eastAsia="Times New Roman" w:hAnsi="Times New Roman"/>
          <w:color w:val="000000"/>
          <w:sz w:val="24"/>
        </w:rPr>
        <w:t>list all nodes in node-2</w:t>
      </w:r>
    </w:p>
    <w:p w14:paraId="29BF7CB1" w14:textId="77777777" w:rsidR="002F4C70" w:rsidRDefault="00000000">
      <w:pPr>
        <w:autoSpaceDE w:val="0"/>
        <w:autoSpaceDN w:val="0"/>
        <w:spacing w:before="590" w:after="0" w:line="230" w:lineRule="auto"/>
        <w:jc w:val="center"/>
      </w:pPr>
      <w:r>
        <w:rPr>
          <w:rFonts w:ascii="Times New Roman" w:eastAsia="Times New Roman" w:hAnsi="Times New Roman"/>
          <w:color w:val="000000"/>
          <w:sz w:val="18"/>
        </w:rPr>
        <w:t>(A Constituent College of Somaiya Vidyavihar University)</w:t>
      </w:r>
    </w:p>
    <w:p w14:paraId="321F4F38" w14:textId="77777777" w:rsidR="002F4C70" w:rsidRDefault="002F4C70">
      <w:pPr>
        <w:sectPr w:rsidR="002F4C70">
          <w:pgSz w:w="11920" w:h="16840"/>
          <w:pgMar w:top="0" w:right="0" w:bottom="0" w:left="0" w:header="720" w:footer="720" w:gutter="0"/>
          <w:cols w:space="720"/>
          <w:docGrid w:linePitch="360"/>
        </w:sectPr>
      </w:pPr>
    </w:p>
    <w:p w14:paraId="762EE4AB" w14:textId="77777777" w:rsidR="002F4C70" w:rsidRDefault="00000000">
      <w:pPr>
        <w:autoSpaceDE w:val="0"/>
        <w:autoSpaceDN w:val="0"/>
        <w:spacing w:before="878" w:after="0" w:line="240" w:lineRule="auto"/>
        <w:ind w:right="1426"/>
        <w:jc w:val="right"/>
      </w:pPr>
      <w:r>
        <w:rPr>
          <w:noProof/>
        </w:rPr>
        <w:lastRenderedPageBreak/>
        <w:drawing>
          <wp:inline distT="0" distB="0" distL="0" distR="0" wp14:anchorId="0E2E3500" wp14:editId="1DB40BEE">
            <wp:extent cx="2647950" cy="2184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47950" cy="218440"/>
                    </a:xfrm>
                    <a:prstGeom prst="rect">
                      <a:avLst/>
                    </a:prstGeom>
                  </pic:spPr>
                </pic:pic>
              </a:graphicData>
            </a:graphic>
          </wp:inline>
        </w:drawing>
      </w:r>
    </w:p>
    <w:p w14:paraId="00075F59" w14:textId="77777777" w:rsidR="002F4C70" w:rsidRDefault="00000000">
      <w:pPr>
        <w:autoSpaceDE w:val="0"/>
        <w:autoSpaceDN w:val="0"/>
        <w:spacing w:before="68" w:after="0" w:line="240" w:lineRule="auto"/>
        <w:jc w:val="center"/>
      </w:pPr>
      <w:r>
        <w:rPr>
          <w:noProof/>
        </w:rPr>
        <w:drawing>
          <wp:inline distT="0" distB="0" distL="0" distR="0" wp14:anchorId="1F3A7584" wp14:editId="20BB0A71">
            <wp:extent cx="5867400" cy="115188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5"/>
                    <a:stretch>
                      <a:fillRect/>
                    </a:stretch>
                  </pic:blipFill>
                  <pic:spPr>
                    <a:xfrm>
                      <a:off x="0" y="0"/>
                      <a:ext cx="5867400" cy="1151889"/>
                    </a:xfrm>
                    <a:prstGeom prst="rect">
                      <a:avLst/>
                    </a:prstGeom>
                  </pic:spPr>
                </pic:pic>
              </a:graphicData>
            </a:graphic>
          </wp:inline>
        </w:drawing>
      </w:r>
    </w:p>
    <w:p w14:paraId="35E18A1C" w14:textId="77777777" w:rsidR="002F4C70" w:rsidRDefault="00000000">
      <w:pPr>
        <w:autoSpaceDE w:val="0"/>
        <w:autoSpaceDN w:val="0"/>
        <w:spacing w:before="64" w:after="0" w:line="230" w:lineRule="auto"/>
        <w:ind w:left="1340"/>
      </w:pPr>
      <w:r>
        <w:rPr>
          <w:rFonts w:ascii="Times New Roman" w:eastAsia="Times New Roman" w:hAnsi="Times New Roman"/>
          <w:color w:val="000000"/>
          <w:sz w:val="24"/>
        </w:rPr>
        <w:t>Add authentication key by passing it through ansible CLI</w:t>
      </w:r>
    </w:p>
    <w:p w14:paraId="287C3788" w14:textId="77777777" w:rsidR="002F4C70" w:rsidRDefault="00000000">
      <w:pPr>
        <w:autoSpaceDE w:val="0"/>
        <w:autoSpaceDN w:val="0"/>
        <w:spacing w:before="30" w:after="0" w:line="240" w:lineRule="auto"/>
        <w:jc w:val="center"/>
      </w:pPr>
      <w:r>
        <w:rPr>
          <w:noProof/>
        </w:rPr>
        <w:drawing>
          <wp:inline distT="0" distB="0" distL="0" distR="0" wp14:anchorId="428C6173" wp14:editId="1E834ECC">
            <wp:extent cx="5867400" cy="30391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6"/>
                    <a:stretch>
                      <a:fillRect/>
                    </a:stretch>
                  </pic:blipFill>
                  <pic:spPr>
                    <a:xfrm>
                      <a:off x="0" y="0"/>
                      <a:ext cx="5867400" cy="3039110"/>
                    </a:xfrm>
                    <a:prstGeom prst="rect">
                      <a:avLst/>
                    </a:prstGeom>
                  </pic:spPr>
                </pic:pic>
              </a:graphicData>
            </a:graphic>
          </wp:inline>
        </w:drawing>
      </w:r>
    </w:p>
    <w:p w14:paraId="406B17F9" w14:textId="77777777" w:rsidR="002F4C70" w:rsidRDefault="00000000">
      <w:pPr>
        <w:autoSpaceDE w:val="0"/>
        <w:autoSpaceDN w:val="0"/>
        <w:spacing w:before="62" w:after="0" w:line="230" w:lineRule="auto"/>
        <w:ind w:left="1340"/>
      </w:pPr>
      <w:r>
        <w:rPr>
          <w:rFonts w:ascii="Times New Roman" w:eastAsia="Times New Roman" w:hAnsi="Times New Roman"/>
          <w:color w:val="000000"/>
          <w:sz w:val="24"/>
        </w:rPr>
        <w:t>Access the documentation provided by ansible</w:t>
      </w:r>
    </w:p>
    <w:p w14:paraId="678394CE" w14:textId="77777777" w:rsidR="002F4C70" w:rsidRDefault="00000000">
      <w:pPr>
        <w:autoSpaceDE w:val="0"/>
        <w:autoSpaceDN w:val="0"/>
        <w:spacing w:before="30" w:after="0" w:line="240" w:lineRule="auto"/>
        <w:jc w:val="center"/>
      </w:pPr>
      <w:r>
        <w:rPr>
          <w:noProof/>
        </w:rPr>
        <w:drawing>
          <wp:inline distT="0" distB="0" distL="0" distR="0" wp14:anchorId="2E72AFAB" wp14:editId="00C9F882">
            <wp:extent cx="5867400" cy="37617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7"/>
                    <a:stretch>
                      <a:fillRect/>
                    </a:stretch>
                  </pic:blipFill>
                  <pic:spPr>
                    <a:xfrm>
                      <a:off x="0" y="0"/>
                      <a:ext cx="5867400" cy="3761740"/>
                    </a:xfrm>
                    <a:prstGeom prst="rect">
                      <a:avLst/>
                    </a:prstGeom>
                  </pic:spPr>
                </pic:pic>
              </a:graphicData>
            </a:graphic>
          </wp:inline>
        </w:drawing>
      </w:r>
    </w:p>
    <w:p w14:paraId="3DF08B83" w14:textId="77777777" w:rsidR="002F4C70" w:rsidRDefault="00000000">
      <w:pPr>
        <w:autoSpaceDE w:val="0"/>
        <w:autoSpaceDN w:val="0"/>
        <w:spacing w:before="62" w:after="0" w:line="230" w:lineRule="auto"/>
        <w:ind w:left="1340"/>
      </w:pPr>
      <w:r>
        <w:rPr>
          <w:rFonts w:ascii="Times New Roman" w:eastAsia="Times New Roman" w:hAnsi="Times New Roman"/>
          <w:color w:val="000000"/>
          <w:sz w:val="24"/>
        </w:rPr>
        <w:t>Ping all the nodes</w:t>
      </w:r>
    </w:p>
    <w:p w14:paraId="5024F0EA" w14:textId="77777777" w:rsidR="002F4C70" w:rsidRDefault="00000000">
      <w:pPr>
        <w:autoSpaceDE w:val="0"/>
        <w:autoSpaceDN w:val="0"/>
        <w:spacing w:before="920" w:after="0" w:line="230" w:lineRule="auto"/>
        <w:jc w:val="center"/>
      </w:pPr>
      <w:r>
        <w:rPr>
          <w:rFonts w:ascii="Times New Roman" w:eastAsia="Times New Roman" w:hAnsi="Times New Roman"/>
          <w:color w:val="000000"/>
          <w:sz w:val="18"/>
        </w:rPr>
        <w:t>(A Constituent College of Somaiya Vidyavihar University)</w:t>
      </w:r>
    </w:p>
    <w:p w14:paraId="343B100F" w14:textId="77777777" w:rsidR="002F4C70" w:rsidRDefault="002F4C70">
      <w:pPr>
        <w:sectPr w:rsidR="002F4C70">
          <w:pgSz w:w="11920" w:h="16840"/>
          <w:pgMar w:top="0" w:right="0" w:bottom="0" w:left="0" w:header="720" w:footer="720" w:gutter="0"/>
          <w:cols w:space="720"/>
          <w:docGrid w:linePitch="360"/>
        </w:sectPr>
      </w:pPr>
    </w:p>
    <w:p w14:paraId="58E3DB20" w14:textId="77777777" w:rsidR="002F4C70" w:rsidRDefault="00000000">
      <w:pPr>
        <w:autoSpaceDE w:val="0"/>
        <w:autoSpaceDN w:val="0"/>
        <w:spacing w:before="878" w:after="0" w:line="240" w:lineRule="auto"/>
        <w:ind w:right="1426"/>
        <w:jc w:val="right"/>
      </w:pPr>
      <w:r>
        <w:rPr>
          <w:noProof/>
        </w:rPr>
        <w:lastRenderedPageBreak/>
        <w:drawing>
          <wp:inline distT="0" distB="0" distL="0" distR="0" wp14:anchorId="5F4F4E58" wp14:editId="007D6BE0">
            <wp:extent cx="2647950" cy="2184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47950" cy="218440"/>
                    </a:xfrm>
                    <a:prstGeom prst="rect">
                      <a:avLst/>
                    </a:prstGeom>
                  </pic:spPr>
                </pic:pic>
              </a:graphicData>
            </a:graphic>
          </wp:inline>
        </w:drawing>
      </w:r>
    </w:p>
    <w:p w14:paraId="385A45FF" w14:textId="77777777" w:rsidR="002F4C70" w:rsidRDefault="00000000">
      <w:pPr>
        <w:autoSpaceDE w:val="0"/>
        <w:autoSpaceDN w:val="0"/>
        <w:spacing w:before="68" w:after="0" w:line="240" w:lineRule="auto"/>
        <w:jc w:val="center"/>
      </w:pPr>
      <w:r>
        <w:rPr>
          <w:noProof/>
        </w:rPr>
        <w:drawing>
          <wp:inline distT="0" distB="0" distL="0" distR="0" wp14:anchorId="66A03083" wp14:editId="2A71FE04">
            <wp:extent cx="5867400" cy="29806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8"/>
                    <a:stretch>
                      <a:fillRect/>
                    </a:stretch>
                  </pic:blipFill>
                  <pic:spPr>
                    <a:xfrm>
                      <a:off x="0" y="0"/>
                      <a:ext cx="5867400" cy="2980690"/>
                    </a:xfrm>
                    <a:prstGeom prst="rect">
                      <a:avLst/>
                    </a:prstGeom>
                  </pic:spPr>
                </pic:pic>
              </a:graphicData>
            </a:graphic>
          </wp:inline>
        </w:drawing>
      </w:r>
    </w:p>
    <w:p w14:paraId="7A3C2CA3" w14:textId="77777777" w:rsidR="002F4C70" w:rsidRDefault="00000000">
      <w:pPr>
        <w:autoSpaceDE w:val="0"/>
        <w:autoSpaceDN w:val="0"/>
        <w:spacing w:before="64" w:after="0" w:line="230" w:lineRule="auto"/>
        <w:ind w:left="1340"/>
      </w:pPr>
      <w:r>
        <w:rPr>
          <w:rFonts w:ascii="Times New Roman" w:eastAsia="Times New Roman" w:hAnsi="Times New Roman"/>
          <w:color w:val="000000"/>
          <w:sz w:val="24"/>
        </w:rPr>
        <w:t>Write shell commands in nodes using ansible</w:t>
      </w:r>
    </w:p>
    <w:p w14:paraId="718963B8" w14:textId="77777777" w:rsidR="002F4C70" w:rsidRDefault="00000000">
      <w:pPr>
        <w:autoSpaceDE w:val="0"/>
        <w:autoSpaceDN w:val="0"/>
        <w:spacing w:before="30" w:after="0" w:line="240" w:lineRule="auto"/>
        <w:jc w:val="center"/>
      </w:pPr>
      <w:r>
        <w:rPr>
          <w:noProof/>
        </w:rPr>
        <w:drawing>
          <wp:inline distT="0" distB="0" distL="0" distR="0" wp14:anchorId="722A9805" wp14:editId="6716FD56">
            <wp:extent cx="5867400" cy="1600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9"/>
                    <a:stretch>
                      <a:fillRect/>
                    </a:stretch>
                  </pic:blipFill>
                  <pic:spPr>
                    <a:xfrm>
                      <a:off x="0" y="0"/>
                      <a:ext cx="5867400" cy="1600200"/>
                    </a:xfrm>
                    <a:prstGeom prst="rect">
                      <a:avLst/>
                    </a:prstGeom>
                  </pic:spPr>
                </pic:pic>
              </a:graphicData>
            </a:graphic>
          </wp:inline>
        </w:drawing>
      </w:r>
    </w:p>
    <w:p w14:paraId="3EC38972" w14:textId="77777777" w:rsidR="002F4C70" w:rsidRDefault="00000000">
      <w:pPr>
        <w:autoSpaceDE w:val="0"/>
        <w:autoSpaceDN w:val="0"/>
        <w:spacing w:before="82" w:after="0" w:line="240" w:lineRule="auto"/>
        <w:jc w:val="center"/>
      </w:pPr>
      <w:r>
        <w:rPr>
          <w:noProof/>
        </w:rPr>
        <w:drawing>
          <wp:inline distT="0" distB="0" distL="0" distR="0" wp14:anchorId="7801C074" wp14:editId="764117C6">
            <wp:extent cx="5867400" cy="15151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0"/>
                    <a:stretch>
                      <a:fillRect/>
                    </a:stretch>
                  </pic:blipFill>
                  <pic:spPr>
                    <a:xfrm>
                      <a:off x="0" y="0"/>
                      <a:ext cx="5867400" cy="1515110"/>
                    </a:xfrm>
                    <a:prstGeom prst="rect">
                      <a:avLst/>
                    </a:prstGeom>
                  </pic:spPr>
                </pic:pic>
              </a:graphicData>
            </a:graphic>
          </wp:inline>
        </w:drawing>
      </w:r>
    </w:p>
    <w:p w14:paraId="6E7CC123" w14:textId="77777777" w:rsidR="002F4C70" w:rsidRDefault="00000000">
      <w:pPr>
        <w:autoSpaceDE w:val="0"/>
        <w:autoSpaceDN w:val="0"/>
        <w:spacing w:before="4448" w:after="0" w:line="230" w:lineRule="auto"/>
        <w:jc w:val="center"/>
      </w:pPr>
      <w:r>
        <w:rPr>
          <w:rFonts w:ascii="Times New Roman" w:eastAsia="Times New Roman" w:hAnsi="Times New Roman"/>
          <w:color w:val="000000"/>
          <w:sz w:val="18"/>
        </w:rPr>
        <w:t>(A Constituent College of Somaiya Vidyavihar University)</w:t>
      </w:r>
    </w:p>
    <w:p w14:paraId="430A5D0B" w14:textId="77777777" w:rsidR="002F4C70" w:rsidRDefault="002F4C70">
      <w:pPr>
        <w:sectPr w:rsidR="002F4C70">
          <w:pgSz w:w="11920" w:h="16840"/>
          <w:pgMar w:top="0" w:right="0" w:bottom="0" w:left="0" w:header="720" w:footer="720" w:gutter="0"/>
          <w:cols w:space="720"/>
          <w:docGrid w:linePitch="360"/>
        </w:sectPr>
      </w:pPr>
    </w:p>
    <w:p w14:paraId="7FA03640" w14:textId="77777777" w:rsidR="002F4C70" w:rsidRDefault="00000000">
      <w:pPr>
        <w:autoSpaceDE w:val="0"/>
        <w:autoSpaceDN w:val="0"/>
        <w:spacing w:before="878" w:after="0" w:line="240" w:lineRule="auto"/>
        <w:ind w:right="1426"/>
        <w:jc w:val="right"/>
      </w:pPr>
      <w:r>
        <w:rPr>
          <w:noProof/>
        </w:rPr>
        <w:lastRenderedPageBreak/>
        <w:drawing>
          <wp:inline distT="0" distB="0" distL="0" distR="0" wp14:anchorId="3A3A0E07" wp14:editId="6038E933">
            <wp:extent cx="2647950" cy="2184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47950" cy="218440"/>
                    </a:xfrm>
                    <a:prstGeom prst="rect">
                      <a:avLst/>
                    </a:prstGeom>
                  </pic:spPr>
                </pic:pic>
              </a:graphicData>
            </a:graphic>
          </wp:inline>
        </w:drawing>
      </w:r>
    </w:p>
    <w:p w14:paraId="404E2B7D" w14:textId="77777777" w:rsidR="002F4C70" w:rsidRDefault="00000000">
      <w:pPr>
        <w:autoSpaceDE w:val="0"/>
        <w:autoSpaceDN w:val="0"/>
        <w:spacing w:before="48" w:after="0" w:line="230" w:lineRule="auto"/>
        <w:ind w:left="1340"/>
      </w:pPr>
      <w:r>
        <w:rPr>
          <w:rFonts w:ascii="Times New Roman" w:eastAsia="Times New Roman" w:hAnsi="Times New Roman"/>
          <w:color w:val="000000"/>
          <w:sz w:val="24"/>
        </w:rPr>
        <w:t>write playbook.yml file where in we mention tasks to be run on all the nodes</w:t>
      </w:r>
    </w:p>
    <w:p w14:paraId="11E7262A" w14:textId="77777777" w:rsidR="002F4C70" w:rsidRDefault="00000000">
      <w:pPr>
        <w:autoSpaceDE w:val="0"/>
        <w:autoSpaceDN w:val="0"/>
        <w:spacing w:before="30" w:after="0" w:line="240" w:lineRule="auto"/>
        <w:jc w:val="center"/>
      </w:pPr>
      <w:r>
        <w:rPr>
          <w:noProof/>
        </w:rPr>
        <w:drawing>
          <wp:inline distT="0" distB="0" distL="0" distR="0" wp14:anchorId="02572E63" wp14:editId="659B2BCF">
            <wp:extent cx="5867400" cy="45618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1"/>
                    <a:stretch>
                      <a:fillRect/>
                    </a:stretch>
                  </pic:blipFill>
                  <pic:spPr>
                    <a:xfrm>
                      <a:off x="0" y="0"/>
                      <a:ext cx="5867400" cy="4561840"/>
                    </a:xfrm>
                    <a:prstGeom prst="rect">
                      <a:avLst/>
                    </a:prstGeom>
                  </pic:spPr>
                </pic:pic>
              </a:graphicData>
            </a:graphic>
          </wp:inline>
        </w:drawing>
      </w:r>
    </w:p>
    <w:p w14:paraId="6BAFE53C" w14:textId="77777777" w:rsidR="002F4C70" w:rsidRDefault="00000000">
      <w:pPr>
        <w:autoSpaceDE w:val="0"/>
        <w:autoSpaceDN w:val="0"/>
        <w:spacing w:before="64" w:after="0" w:line="230" w:lineRule="auto"/>
        <w:ind w:left="1340"/>
      </w:pPr>
      <w:r>
        <w:rPr>
          <w:rFonts w:ascii="Times New Roman" w:eastAsia="Times New Roman" w:hAnsi="Times New Roman"/>
          <w:color w:val="000000"/>
          <w:sz w:val="24"/>
        </w:rPr>
        <w:t>run ansible-playbook first_playbook.yml –syntax-check to check the syntax of the playbook.</w:t>
      </w:r>
    </w:p>
    <w:p w14:paraId="55FA0FAE" w14:textId="77777777" w:rsidR="002F4C70" w:rsidRDefault="00000000">
      <w:pPr>
        <w:autoSpaceDE w:val="0"/>
        <w:autoSpaceDN w:val="0"/>
        <w:spacing w:before="30" w:after="0" w:line="240" w:lineRule="auto"/>
        <w:jc w:val="center"/>
      </w:pPr>
      <w:r>
        <w:rPr>
          <w:noProof/>
        </w:rPr>
        <w:drawing>
          <wp:inline distT="0" distB="0" distL="0" distR="0" wp14:anchorId="0CEC859D" wp14:editId="68CE813E">
            <wp:extent cx="5867400" cy="13627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2"/>
                    <a:stretch>
                      <a:fillRect/>
                    </a:stretch>
                  </pic:blipFill>
                  <pic:spPr>
                    <a:xfrm>
                      <a:off x="0" y="0"/>
                      <a:ext cx="5867400" cy="1362710"/>
                    </a:xfrm>
                    <a:prstGeom prst="rect">
                      <a:avLst/>
                    </a:prstGeom>
                  </pic:spPr>
                </pic:pic>
              </a:graphicData>
            </a:graphic>
          </wp:inline>
        </w:drawing>
      </w:r>
    </w:p>
    <w:p w14:paraId="75385ACD" w14:textId="77777777" w:rsidR="002F4C70" w:rsidRDefault="00000000">
      <w:pPr>
        <w:autoSpaceDE w:val="0"/>
        <w:autoSpaceDN w:val="0"/>
        <w:spacing w:before="4524" w:after="0" w:line="230" w:lineRule="auto"/>
        <w:jc w:val="center"/>
      </w:pPr>
      <w:r>
        <w:rPr>
          <w:rFonts w:ascii="Times New Roman" w:eastAsia="Times New Roman" w:hAnsi="Times New Roman"/>
          <w:color w:val="000000"/>
          <w:sz w:val="18"/>
        </w:rPr>
        <w:t>(A Constituent College of Somaiya Vidyavihar University)</w:t>
      </w:r>
    </w:p>
    <w:p w14:paraId="0E006D73" w14:textId="77777777" w:rsidR="002F4C70" w:rsidRDefault="002F4C70">
      <w:pPr>
        <w:sectPr w:rsidR="002F4C70">
          <w:pgSz w:w="11920" w:h="16840"/>
          <w:pgMar w:top="0" w:right="0" w:bottom="0" w:left="0" w:header="720" w:footer="720" w:gutter="0"/>
          <w:cols w:space="720"/>
          <w:docGrid w:linePitch="360"/>
        </w:sectPr>
      </w:pPr>
    </w:p>
    <w:p w14:paraId="41739BBC" w14:textId="77777777" w:rsidR="002F4C70" w:rsidRDefault="00000000">
      <w:pPr>
        <w:autoSpaceDE w:val="0"/>
        <w:autoSpaceDN w:val="0"/>
        <w:spacing w:before="878" w:after="0" w:line="240" w:lineRule="auto"/>
        <w:ind w:right="1426"/>
        <w:jc w:val="right"/>
      </w:pPr>
      <w:r>
        <w:rPr>
          <w:noProof/>
        </w:rPr>
        <w:lastRenderedPageBreak/>
        <w:drawing>
          <wp:inline distT="0" distB="0" distL="0" distR="0" wp14:anchorId="554123FA" wp14:editId="3F0E22B5">
            <wp:extent cx="2647950" cy="2184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47950" cy="218440"/>
                    </a:xfrm>
                    <a:prstGeom prst="rect">
                      <a:avLst/>
                    </a:prstGeom>
                  </pic:spPr>
                </pic:pic>
              </a:graphicData>
            </a:graphic>
          </wp:inline>
        </w:drawing>
      </w:r>
    </w:p>
    <w:p w14:paraId="0B2A55AA" w14:textId="77777777" w:rsidR="002F4C70" w:rsidRDefault="00000000">
      <w:pPr>
        <w:autoSpaceDE w:val="0"/>
        <w:autoSpaceDN w:val="0"/>
        <w:spacing w:before="48" w:after="0" w:line="230" w:lineRule="auto"/>
        <w:ind w:left="1340"/>
      </w:pPr>
      <w:r>
        <w:rPr>
          <w:rFonts w:ascii="Times New Roman" w:eastAsia="Times New Roman" w:hAnsi="Times New Roman"/>
          <w:color w:val="000000"/>
          <w:sz w:val="24"/>
        </w:rPr>
        <w:t>run ansible-playbook first_playbook.yml to run the tasks mentioned in the playbook</w:t>
      </w:r>
    </w:p>
    <w:p w14:paraId="7225107B" w14:textId="77777777" w:rsidR="002F4C70" w:rsidRDefault="00000000">
      <w:pPr>
        <w:autoSpaceDE w:val="0"/>
        <w:autoSpaceDN w:val="0"/>
        <w:spacing w:before="30" w:after="0" w:line="240" w:lineRule="auto"/>
        <w:jc w:val="center"/>
      </w:pPr>
      <w:r>
        <w:rPr>
          <w:noProof/>
        </w:rPr>
        <w:drawing>
          <wp:inline distT="0" distB="0" distL="0" distR="0" wp14:anchorId="1C566162" wp14:editId="38E2A818">
            <wp:extent cx="5867400" cy="36283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3"/>
                    <a:stretch>
                      <a:fillRect/>
                    </a:stretch>
                  </pic:blipFill>
                  <pic:spPr>
                    <a:xfrm>
                      <a:off x="0" y="0"/>
                      <a:ext cx="5867400" cy="3628390"/>
                    </a:xfrm>
                    <a:prstGeom prst="rect">
                      <a:avLst/>
                    </a:prstGeom>
                  </pic:spPr>
                </pic:pic>
              </a:graphicData>
            </a:graphic>
          </wp:inline>
        </w:drawing>
      </w:r>
    </w:p>
    <w:p w14:paraId="12F62198" w14:textId="77777777" w:rsidR="002F4C70" w:rsidRDefault="00000000">
      <w:pPr>
        <w:autoSpaceDE w:val="0"/>
        <w:autoSpaceDN w:val="0"/>
        <w:spacing w:before="64" w:after="0" w:line="230" w:lineRule="auto"/>
        <w:ind w:left="1340"/>
      </w:pPr>
      <w:r>
        <w:rPr>
          <w:rFonts w:ascii="Times New Roman" w:eastAsia="Times New Roman" w:hAnsi="Times New Roman"/>
          <w:color w:val="000000"/>
          <w:sz w:val="24"/>
        </w:rPr>
        <w:t>Can see all the hosted nodes using port 80</w:t>
      </w:r>
    </w:p>
    <w:p w14:paraId="07736EB5" w14:textId="77777777" w:rsidR="002F4C70" w:rsidRDefault="00000000">
      <w:pPr>
        <w:autoSpaceDE w:val="0"/>
        <w:autoSpaceDN w:val="0"/>
        <w:spacing w:before="30" w:after="0" w:line="240" w:lineRule="auto"/>
        <w:jc w:val="center"/>
      </w:pPr>
      <w:r>
        <w:rPr>
          <w:noProof/>
        </w:rPr>
        <w:drawing>
          <wp:inline distT="0" distB="0" distL="0" distR="0" wp14:anchorId="6A578319" wp14:editId="3A4D42E1">
            <wp:extent cx="5867400" cy="35153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4"/>
                    <a:stretch>
                      <a:fillRect/>
                    </a:stretch>
                  </pic:blipFill>
                  <pic:spPr>
                    <a:xfrm>
                      <a:off x="0" y="0"/>
                      <a:ext cx="5867400" cy="3515360"/>
                    </a:xfrm>
                    <a:prstGeom prst="rect">
                      <a:avLst/>
                    </a:prstGeom>
                  </pic:spPr>
                </pic:pic>
              </a:graphicData>
            </a:graphic>
          </wp:inline>
        </w:drawing>
      </w:r>
    </w:p>
    <w:p w14:paraId="726AC8DA" w14:textId="77777777" w:rsidR="002F4C70" w:rsidRDefault="00000000">
      <w:pPr>
        <w:autoSpaceDE w:val="0"/>
        <w:autoSpaceDN w:val="0"/>
        <w:spacing w:before="62" w:after="0" w:line="230" w:lineRule="auto"/>
        <w:ind w:left="1340"/>
      </w:pPr>
      <w:r>
        <w:rPr>
          <w:rFonts w:ascii="Times New Roman" w:eastAsia="Times New Roman" w:hAnsi="Times New Roman"/>
          <w:color w:val="000000"/>
          <w:sz w:val="24"/>
        </w:rPr>
        <w:t>Add copy task wherein we add html code to be displayed on port 80 of all the nodes</w:t>
      </w:r>
    </w:p>
    <w:p w14:paraId="05A84EC2" w14:textId="77777777" w:rsidR="002F4C70" w:rsidRDefault="00000000">
      <w:pPr>
        <w:autoSpaceDE w:val="0"/>
        <w:autoSpaceDN w:val="0"/>
        <w:spacing w:before="2276" w:after="0" w:line="230" w:lineRule="auto"/>
        <w:jc w:val="center"/>
      </w:pPr>
      <w:r>
        <w:rPr>
          <w:rFonts w:ascii="Times New Roman" w:eastAsia="Times New Roman" w:hAnsi="Times New Roman"/>
          <w:color w:val="000000"/>
          <w:sz w:val="18"/>
        </w:rPr>
        <w:t>(A Constituent College of Somaiya Vidyavihar University)</w:t>
      </w:r>
    </w:p>
    <w:p w14:paraId="24E209D2" w14:textId="77777777" w:rsidR="002F4C70" w:rsidRDefault="002F4C70">
      <w:pPr>
        <w:sectPr w:rsidR="002F4C70">
          <w:pgSz w:w="11920" w:h="16840"/>
          <w:pgMar w:top="0" w:right="0" w:bottom="0" w:left="0" w:header="720" w:footer="720" w:gutter="0"/>
          <w:cols w:space="720"/>
          <w:docGrid w:linePitch="360"/>
        </w:sectPr>
      </w:pPr>
    </w:p>
    <w:p w14:paraId="0E9F909D" w14:textId="77777777" w:rsidR="002F4C70" w:rsidRDefault="00000000">
      <w:pPr>
        <w:autoSpaceDE w:val="0"/>
        <w:autoSpaceDN w:val="0"/>
        <w:spacing w:before="878" w:after="0" w:line="240" w:lineRule="auto"/>
        <w:ind w:right="1426"/>
        <w:jc w:val="right"/>
      </w:pPr>
      <w:r>
        <w:rPr>
          <w:noProof/>
        </w:rPr>
        <w:lastRenderedPageBreak/>
        <w:drawing>
          <wp:inline distT="0" distB="0" distL="0" distR="0" wp14:anchorId="410B81B0" wp14:editId="717B0F81">
            <wp:extent cx="2647950" cy="2184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47950" cy="218440"/>
                    </a:xfrm>
                    <a:prstGeom prst="rect">
                      <a:avLst/>
                    </a:prstGeom>
                  </pic:spPr>
                </pic:pic>
              </a:graphicData>
            </a:graphic>
          </wp:inline>
        </w:drawing>
      </w:r>
    </w:p>
    <w:p w14:paraId="1A7B89EA" w14:textId="77777777" w:rsidR="002F4C70" w:rsidRDefault="00000000">
      <w:pPr>
        <w:autoSpaceDE w:val="0"/>
        <w:autoSpaceDN w:val="0"/>
        <w:spacing w:before="68" w:after="0" w:line="240" w:lineRule="auto"/>
        <w:jc w:val="center"/>
      </w:pPr>
      <w:r>
        <w:rPr>
          <w:noProof/>
        </w:rPr>
        <w:drawing>
          <wp:inline distT="0" distB="0" distL="0" distR="0" wp14:anchorId="190ECE83" wp14:editId="68153ACC">
            <wp:extent cx="5867400" cy="1676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5"/>
                    <a:stretch>
                      <a:fillRect/>
                    </a:stretch>
                  </pic:blipFill>
                  <pic:spPr>
                    <a:xfrm>
                      <a:off x="0" y="0"/>
                      <a:ext cx="5867400" cy="1676400"/>
                    </a:xfrm>
                    <a:prstGeom prst="rect">
                      <a:avLst/>
                    </a:prstGeom>
                  </pic:spPr>
                </pic:pic>
              </a:graphicData>
            </a:graphic>
          </wp:inline>
        </w:drawing>
      </w:r>
    </w:p>
    <w:p w14:paraId="1066964D" w14:textId="77777777" w:rsidR="002F4C70" w:rsidRDefault="00000000">
      <w:pPr>
        <w:autoSpaceDE w:val="0"/>
        <w:autoSpaceDN w:val="0"/>
        <w:spacing w:before="82" w:after="0" w:line="240" w:lineRule="auto"/>
        <w:jc w:val="center"/>
      </w:pPr>
      <w:r>
        <w:rPr>
          <w:noProof/>
        </w:rPr>
        <w:drawing>
          <wp:inline distT="0" distB="0" distL="0" distR="0" wp14:anchorId="117DA1B1" wp14:editId="1BB0C743">
            <wp:extent cx="5867400" cy="3581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6"/>
                    <a:stretch>
                      <a:fillRect/>
                    </a:stretch>
                  </pic:blipFill>
                  <pic:spPr>
                    <a:xfrm>
                      <a:off x="0" y="0"/>
                      <a:ext cx="5867400" cy="3581400"/>
                    </a:xfrm>
                    <a:prstGeom prst="rect">
                      <a:avLst/>
                    </a:prstGeom>
                  </pic:spPr>
                </pic:pic>
              </a:graphicData>
            </a:graphic>
          </wp:inline>
        </w:drawing>
      </w:r>
    </w:p>
    <w:p w14:paraId="4AA0B59B" w14:textId="77777777" w:rsidR="002F4C70" w:rsidRDefault="00000000">
      <w:pPr>
        <w:autoSpaceDE w:val="0"/>
        <w:autoSpaceDN w:val="0"/>
        <w:spacing w:before="6126" w:after="0" w:line="230" w:lineRule="auto"/>
        <w:jc w:val="center"/>
      </w:pPr>
      <w:r>
        <w:rPr>
          <w:rFonts w:ascii="Times New Roman" w:eastAsia="Times New Roman" w:hAnsi="Times New Roman"/>
          <w:color w:val="000000"/>
          <w:sz w:val="18"/>
        </w:rPr>
        <w:t>(A Constituent College of Somaiya Vidyavihar University)</w:t>
      </w:r>
    </w:p>
    <w:p w14:paraId="1263C68A" w14:textId="77777777" w:rsidR="002F4C70" w:rsidRDefault="002F4C70">
      <w:pPr>
        <w:sectPr w:rsidR="002F4C70">
          <w:pgSz w:w="11920" w:h="16840"/>
          <w:pgMar w:top="0" w:right="0" w:bottom="0" w:left="0" w:header="720" w:footer="720" w:gutter="0"/>
          <w:cols w:space="720"/>
          <w:docGrid w:linePitch="360"/>
        </w:sectPr>
      </w:pPr>
    </w:p>
    <w:p w14:paraId="18C45DB3" w14:textId="77777777" w:rsidR="002F4C70" w:rsidRDefault="00000000">
      <w:pPr>
        <w:autoSpaceDE w:val="0"/>
        <w:autoSpaceDN w:val="0"/>
        <w:spacing w:before="878" w:after="0" w:line="240" w:lineRule="auto"/>
        <w:ind w:right="1426"/>
        <w:jc w:val="right"/>
      </w:pPr>
      <w:r>
        <w:rPr>
          <w:noProof/>
        </w:rPr>
        <w:lastRenderedPageBreak/>
        <w:drawing>
          <wp:inline distT="0" distB="0" distL="0" distR="0" wp14:anchorId="67D92583" wp14:editId="1080FA12">
            <wp:extent cx="2647950" cy="2184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47950" cy="218440"/>
                    </a:xfrm>
                    <a:prstGeom prst="rect">
                      <a:avLst/>
                    </a:prstGeom>
                  </pic:spPr>
                </pic:pic>
              </a:graphicData>
            </a:graphic>
          </wp:inline>
        </w:drawing>
      </w:r>
    </w:p>
    <w:p w14:paraId="404B4D08" w14:textId="77777777" w:rsidR="002F4C70" w:rsidRDefault="00000000">
      <w:pPr>
        <w:autoSpaceDE w:val="0"/>
        <w:autoSpaceDN w:val="0"/>
        <w:spacing w:before="48" w:after="0" w:line="230" w:lineRule="auto"/>
        <w:ind w:left="1340"/>
      </w:pPr>
      <w:r>
        <w:rPr>
          <w:rFonts w:ascii="Times New Roman" w:eastAsia="Times New Roman" w:hAnsi="Times New Roman"/>
          <w:color w:val="000000"/>
          <w:sz w:val="24"/>
        </w:rPr>
        <w:t>Run ansible playbook to run the task</w:t>
      </w:r>
    </w:p>
    <w:p w14:paraId="23D6FDCE" w14:textId="77777777" w:rsidR="002F4C70" w:rsidRDefault="00000000">
      <w:pPr>
        <w:autoSpaceDE w:val="0"/>
        <w:autoSpaceDN w:val="0"/>
        <w:spacing w:before="30" w:after="0" w:line="240" w:lineRule="auto"/>
        <w:jc w:val="center"/>
      </w:pPr>
      <w:r>
        <w:rPr>
          <w:noProof/>
        </w:rPr>
        <w:drawing>
          <wp:inline distT="0" distB="0" distL="0" distR="0" wp14:anchorId="3F063219" wp14:editId="6BBCAD57">
            <wp:extent cx="5867400" cy="37045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7"/>
                    <a:stretch>
                      <a:fillRect/>
                    </a:stretch>
                  </pic:blipFill>
                  <pic:spPr>
                    <a:xfrm>
                      <a:off x="0" y="0"/>
                      <a:ext cx="5867400" cy="3704590"/>
                    </a:xfrm>
                    <a:prstGeom prst="rect">
                      <a:avLst/>
                    </a:prstGeom>
                  </pic:spPr>
                </pic:pic>
              </a:graphicData>
            </a:graphic>
          </wp:inline>
        </w:drawing>
      </w:r>
    </w:p>
    <w:p w14:paraId="09D38FC5" w14:textId="77777777" w:rsidR="002F4C70" w:rsidRDefault="00000000">
      <w:pPr>
        <w:autoSpaceDE w:val="0"/>
        <w:autoSpaceDN w:val="0"/>
        <w:spacing w:before="64" w:after="0" w:line="230" w:lineRule="auto"/>
        <w:ind w:left="1340"/>
      </w:pPr>
      <w:r>
        <w:rPr>
          <w:rFonts w:ascii="Times New Roman" w:eastAsia="Times New Roman" w:hAnsi="Times New Roman"/>
          <w:color w:val="000000"/>
          <w:sz w:val="24"/>
        </w:rPr>
        <w:t>We can see the output of the html file in the browser on all 3 nodes</w:t>
      </w:r>
    </w:p>
    <w:p w14:paraId="143F3A6E" w14:textId="77777777" w:rsidR="002F4C70" w:rsidRDefault="00000000">
      <w:pPr>
        <w:autoSpaceDE w:val="0"/>
        <w:autoSpaceDN w:val="0"/>
        <w:spacing w:before="30" w:after="0" w:line="240" w:lineRule="auto"/>
        <w:jc w:val="center"/>
      </w:pPr>
      <w:r>
        <w:rPr>
          <w:noProof/>
        </w:rPr>
        <w:drawing>
          <wp:inline distT="0" distB="0" distL="0" distR="0" wp14:anchorId="4052CEA7" wp14:editId="43CEB3CF">
            <wp:extent cx="5867400" cy="9626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8"/>
                    <a:stretch>
                      <a:fillRect/>
                    </a:stretch>
                  </pic:blipFill>
                  <pic:spPr>
                    <a:xfrm>
                      <a:off x="0" y="0"/>
                      <a:ext cx="5867400" cy="962660"/>
                    </a:xfrm>
                    <a:prstGeom prst="rect">
                      <a:avLst/>
                    </a:prstGeom>
                  </pic:spPr>
                </pic:pic>
              </a:graphicData>
            </a:graphic>
          </wp:inline>
        </w:drawing>
      </w:r>
    </w:p>
    <w:p w14:paraId="58B15AD6" w14:textId="77777777" w:rsidR="002F4C70" w:rsidRDefault="00000000">
      <w:pPr>
        <w:tabs>
          <w:tab w:val="left" w:pos="1340"/>
          <w:tab w:val="left" w:pos="1444"/>
        </w:tabs>
        <w:autoSpaceDE w:val="0"/>
        <w:autoSpaceDN w:val="0"/>
        <w:spacing w:before="396" w:after="0" w:line="245" w:lineRule="auto"/>
        <w:ind w:left="1160" w:right="1728"/>
      </w:pPr>
      <w:r>
        <w:tab/>
      </w:r>
      <w:r>
        <w:tab/>
      </w:r>
      <w:r>
        <w:rPr>
          <w:rFonts w:ascii="Times New Roman" w:eastAsia="Times New Roman" w:hAnsi="Times New Roman"/>
          <w:b/>
          <w:color w:val="000000"/>
          <w:sz w:val="24"/>
        </w:rPr>
        <w:t xml:space="preserve">Questions: </w:t>
      </w:r>
      <w:r>
        <w:br/>
      </w:r>
      <w:r>
        <w:rPr>
          <w:rFonts w:ascii="Times New Roman" w:eastAsia="Times New Roman" w:hAnsi="Times New Roman"/>
          <w:b/>
          <w:color w:val="000000"/>
          <w:sz w:val="24"/>
        </w:rPr>
        <w:t xml:space="preserve">1. Difference between Ansible vs Puppet vs Chef </w:t>
      </w:r>
      <w:r>
        <w:br/>
      </w:r>
      <w:r>
        <w:tab/>
      </w:r>
      <w:r>
        <w:rPr>
          <w:rFonts w:ascii="Times New Roman" w:eastAsia="Times New Roman" w:hAnsi="Times New Roman"/>
          <w:color w:val="000000"/>
          <w:sz w:val="24"/>
        </w:rPr>
        <w:t xml:space="preserve">Ansible </w:t>
      </w:r>
      <w:r>
        <w:br/>
      </w:r>
      <w:r>
        <w:tab/>
      </w:r>
      <w:r>
        <w:rPr>
          <w:rFonts w:ascii="Times New Roman" w:eastAsia="Times New Roman" w:hAnsi="Times New Roman"/>
          <w:color w:val="000000"/>
          <w:sz w:val="24"/>
        </w:rPr>
        <w:t xml:space="preserve">Ansible is a simple, agentless automation tool that uses YAML to define tasks in a readable </w:t>
      </w:r>
      <w:r>
        <w:tab/>
      </w:r>
      <w:r>
        <w:rPr>
          <w:rFonts w:ascii="Times New Roman" w:eastAsia="Times New Roman" w:hAnsi="Times New Roman"/>
          <w:color w:val="000000"/>
          <w:sz w:val="24"/>
        </w:rPr>
        <w:t xml:space="preserve">way. It connects via SSH to manage configurations and ensures that your systems are in the </w:t>
      </w:r>
      <w:r>
        <w:tab/>
      </w:r>
      <w:r>
        <w:rPr>
          <w:rFonts w:ascii="Times New Roman" w:eastAsia="Times New Roman" w:hAnsi="Times New Roman"/>
          <w:color w:val="000000"/>
          <w:sz w:val="24"/>
        </w:rPr>
        <w:t>desired state without needing extra software on the nodes.</w:t>
      </w:r>
    </w:p>
    <w:p w14:paraId="26F6AB85" w14:textId="77777777" w:rsidR="002F4C70" w:rsidRDefault="00000000">
      <w:pPr>
        <w:autoSpaceDE w:val="0"/>
        <w:autoSpaceDN w:val="0"/>
        <w:spacing w:before="286" w:after="0" w:line="245" w:lineRule="auto"/>
        <w:ind w:left="1340" w:right="1296"/>
      </w:pPr>
      <w:r>
        <w:rPr>
          <w:rFonts w:ascii="Times New Roman" w:eastAsia="Times New Roman" w:hAnsi="Times New Roman"/>
          <w:color w:val="000000"/>
          <w:sz w:val="24"/>
        </w:rPr>
        <w:t xml:space="preserve">Puppet </w:t>
      </w:r>
      <w:r>
        <w:br/>
      </w:r>
      <w:r>
        <w:rPr>
          <w:rFonts w:ascii="Times New Roman" w:eastAsia="Times New Roman" w:hAnsi="Times New Roman"/>
          <w:color w:val="000000"/>
          <w:sz w:val="24"/>
        </w:rPr>
        <w:t>Puppet uses its own declarative language to manage system configurations and requires an agent on each node. It’s well-suited for large, complex environments and offers strong reporting and automation features.</w:t>
      </w:r>
    </w:p>
    <w:p w14:paraId="601ED6BF" w14:textId="77777777" w:rsidR="002F4C70" w:rsidRDefault="00000000">
      <w:pPr>
        <w:autoSpaceDE w:val="0"/>
        <w:autoSpaceDN w:val="0"/>
        <w:spacing w:before="286" w:after="0" w:line="245" w:lineRule="auto"/>
        <w:ind w:left="1340" w:right="1296"/>
      </w:pPr>
      <w:r>
        <w:rPr>
          <w:rFonts w:ascii="Times New Roman" w:eastAsia="Times New Roman" w:hAnsi="Times New Roman"/>
          <w:color w:val="000000"/>
          <w:sz w:val="24"/>
        </w:rPr>
        <w:t xml:space="preserve">Chef </w:t>
      </w:r>
      <w:r>
        <w:br/>
      </w:r>
      <w:r>
        <w:rPr>
          <w:rFonts w:ascii="Times New Roman" w:eastAsia="Times New Roman" w:hAnsi="Times New Roman"/>
          <w:color w:val="000000"/>
          <w:sz w:val="24"/>
        </w:rPr>
        <w:t>Chef uses Ruby-based scripts (cookbooks) for configuration management and requires an agent on managed nodes. It’s highly customizable and is ideal for complex setups, with a focus on flexibility and detailed configuration.</w:t>
      </w:r>
    </w:p>
    <w:p w14:paraId="1A213787" w14:textId="77777777" w:rsidR="002F4C70" w:rsidRDefault="00000000">
      <w:pPr>
        <w:autoSpaceDE w:val="0"/>
        <w:autoSpaceDN w:val="0"/>
        <w:spacing w:before="562" w:after="0" w:line="245" w:lineRule="auto"/>
        <w:ind w:left="1340" w:right="5472" w:hanging="270"/>
      </w:pPr>
      <w:r>
        <w:rPr>
          <w:rFonts w:ascii="Times New Roman" w:eastAsia="Times New Roman" w:hAnsi="Times New Roman"/>
          <w:b/>
          <w:color w:val="000000"/>
          <w:sz w:val="24"/>
        </w:rPr>
        <w:t xml:space="preserve">2. Explain agent less and agent base with examples. </w:t>
      </w:r>
      <w:r>
        <w:br/>
      </w:r>
      <w:r>
        <w:rPr>
          <w:rFonts w:ascii="Times New Roman" w:eastAsia="Times New Roman" w:hAnsi="Times New Roman"/>
          <w:color w:val="000000"/>
          <w:sz w:val="24"/>
        </w:rPr>
        <w:t xml:space="preserve">Agentless </w:t>
      </w:r>
      <w:r>
        <w:br/>
      </w:r>
      <w:r>
        <w:rPr>
          <w:rFonts w:ascii="Times New Roman" w:eastAsia="Times New Roman" w:hAnsi="Times New Roman"/>
          <w:color w:val="000000"/>
          <w:sz w:val="24"/>
        </w:rPr>
        <w:t>Definition:</w:t>
      </w:r>
    </w:p>
    <w:p w14:paraId="075BFD3B" w14:textId="77777777" w:rsidR="002F4C70" w:rsidRDefault="00000000">
      <w:pPr>
        <w:autoSpaceDE w:val="0"/>
        <w:autoSpaceDN w:val="0"/>
        <w:spacing w:before="322" w:after="0" w:line="230" w:lineRule="auto"/>
        <w:jc w:val="center"/>
      </w:pPr>
      <w:r>
        <w:rPr>
          <w:rFonts w:ascii="Times New Roman" w:eastAsia="Times New Roman" w:hAnsi="Times New Roman"/>
          <w:color w:val="000000"/>
          <w:sz w:val="18"/>
        </w:rPr>
        <w:t>(A Constituent College of Somaiya Vidyavihar University)</w:t>
      </w:r>
    </w:p>
    <w:p w14:paraId="6F0E62F9" w14:textId="77777777" w:rsidR="002F4C70" w:rsidRDefault="002F4C70">
      <w:pPr>
        <w:sectPr w:rsidR="002F4C70">
          <w:pgSz w:w="11920" w:h="16840"/>
          <w:pgMar w:top="0" w:right="0" w:bottom="0" w:left="0" w:header="720" w:footer="720" w:gutter="0"/>
          <w:cols w:space="720"/>
          <w:docGrid w:linePitch="360"/>
        </w:sectPr>
      </w:pPr>
    </w:p>
    <w:p w14:paraId="15F7E08C" w14:textId="77777777" w:rsidR="002F4C70" w:rsidRDefault="00000000">
      <w:pPr>
        <w:autoSpaceDE w:val="0"/>
        <w:autoSpaceDN w:val="0"/>
        <w:spacing w:before="878" w:after="0" w:line="240" w:lineRule="auto"/>
        <w:ind w:right="1426"/>
        <w:jc w:val="right"/>
      </w:pPr>
      <w:r>
        <w:rPr>
          <w:noProof/>
        </w:rPr>
        <w:lastRenderedPageBreak/>
        <w:drawing>
          <wp:inline distT="0" distB="0" distL="0" distR="0" wp14:anchorId="6BD4EF8D" wp14:editId="62F6EEE1">
            <wp:extent cx="2647950" cy="21844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2647950" cy="218440"/>
                    </a:xfrm>
                    <a:prstGeom prst="rect">
                      <a:avLst/>
                    </a:prstGeom>
                  </pic:spPr>
                </pic:pic>
              </a:graphicData>
            </a:graphic>
          </wp:inline>
        </w:drawing>
      </w:r>
    </w:p>
    <w:p w14:paraId="616E1886" w14:textId="77777777" w:rsidR="002F4C70" w:rsidRDefault="00000000">
      <w:pPr>
        <w:autoSpaceDE w:val="0"/>
        <w:autoSpaceDN w:val="0"/>
        <w:spacing w:before="48" w:after="0" w:line="245" w:lineRule="auto"/>
        <w:ind w:left="1340" w:right="1440"/>
      </w:pPr>
      <w:r>
        <w:rPr>
          <w:rFonts w:ascii="Times New Roman" w:eastAsia="Times New Roman" w:hAnsi="Times New Roman"/>
          <w:color w:val="000000"/>
          <w:sz w:val="24"/>
        </w:rPr>
        <w:t>An agentless tool doesn’t require any special software or agents to be installed on the managed nodes. It typically uses standard protocols like SSH or WinRM to communicate directly with the systems.</w:t>
      </w:r>
    </w:p>
    <w:p w14:paraId="57AFB953" w14:textId="77777777" w:rsidR="002F4C70" w:rsidRDefault="00000000">
      <w:pPr>
        <w:autoSpaceDE w:val="0"/>
        <w:autoSpaceDN w:val="0"/>
        <w:spacing w:before="286" w:after="0" w:line="230" w:lineRule="auto"/>
        <w:ind w:left="1340"/>
      </w:pPr>
      <w:r>
        <w:rPr>
          <w:rFonts w:ascii="Times New Roman" w:eastAsia="Times New Roman" w:hAnsi="Times New Roman"/>
          <w:color w:val="000000"/>
          <w:sz w:val="24"/>
        </w:rPr>
        <w:t>Example:</w:t>
      </w:r>
    </w:p>
    <w:p w14:paraId="0B658D88" w14:textId="77777777" w:rsidR="002F4C70" w:rsidRDefault="00000000">
      <w:pPr>
        <w:autoSpaceDE w:val="0"/>
        <w:autoSpaceDN w:val="0"/>
        <w:spacing w:before="286" w:after="0" w:line="245" w:lineRule="auto"/>
        <w:ind w:left="1340" w:right="1440"/>
      </w:pPr>
      <w:r>
        <w:rPr>
          <w:rFonts w:ascii="Times New Roman" w:eastAsia="Times New Roman" w:hAnsi="Times New Roman"/>
          <w:color w:val="000000"/>
          <w:sz w:val="24"/>
        </w:rPr>
        <w:t>Ansible is an agentless tool. It uses SSH to connect to Linux servers and WinRM for Windows servers to execute commands and apply configurations. Since there’s no need for an agent on the managed servers, setup is simpler, and there’s less overhead.</w:t>
      </w:r>
    </w:p>
    <w:p w14:paraId="51F34EDB" w14:textId="77777777" w:rsidR="002F4C70" w:rsidRDefault="00000000">
      <w:pPr>
        <w:autoSpaceDE w:val="0"/>
        <w:autoSpaceDN w:val="0"/>
        <w:spacing w:before="10" w:after="0" w:line="245" w:lineRule="auto"/>
        <w:ind w:left="1340" w:right="1584"/>
      </w:pPr>
      <w:r>
        <w:rPr>
          <w:rFonts w:ascii="Times New Roman" w:eastAsia="Times New Roman" w:hAnsi="Times New Roman"/>
          <w:color w:val="000000"/>
          <w:sz w:val="24"/>
        </w:rPr>
        <w:t xml:space="preserve">Agent-Based </w:t>
      </w:r>
      <w:r>
        <w:br/>
      </w:r>
      <w:r>
        <w:rPr>
          <w:rFonts w:ascii="Times New Roman" w:eastAsia="Times New Roman" w:hAnsi="Times New Roman"/>
          <w:color w:val="000000"/>
          <w:sz w:val="24"/>
        </w:rPr>
        <w:t xml:space="preserve">Definition: </w:t>
      </w:r>
      <w:r>
        <w:br/>
      </w:r>
      <w:r>
        <w:rPr>
          <w:rFonts w:ascii="Times New Roman" w:eastAsia="Times New Roman" w:hAnsi="Times New Roman"/>
          <w:color w:val="000000"/>
          <w:sz w:val="24"/>
        </w:rPr>
        <w:t>An agent-based tool requires a specific agent software to be installed on each managed node.</w:t>
      </w:r>
    </w:p>
    <w:p w14:paraId="7E250717" w14:textId="77777777" w:rsidR="002F4C70" w:rsidRDefault="00000000">
      <w:pPr>
        <w:autoSpaceDE w:val="0"/>
        <w:autoSpaceDN w:val="0"/>
        <w:spacing w:before="10" w:after="0" w:line="230" w:lineRule="auto"/>
        <w:ind w:left="1340"/>
      </w:pPr>
      <w:r>
        <w:rPr>
          <w:rFonts w:ascii="Times New Roman" w:eastAsia="Times New Roman" w:hAnsi="Times New Roman"/>
          <w:color w:val="000000"/>
          <w:sz w:val="24"/>
        </w:rPr>
        <w:t>This agent communicates with a central server to receive and apply configuration changes.</w:t>
      </w:r>
    </w:p>
    <w:p w14:paraId="6D8DEDE5" w14:textId="77777777" w:rsidR="002F4C70" w:rsidRDefault="00000000">
      <w:pPr>
        <w:autoSpaceDE w:val="0"/>
        <w:autoSpaceDN w:val="0"/>
        <w:spacing w:before="286" w:after="0" w:line="230" w:lineRule="auto"/>
        <w:ind w:left="1340"/>
      </w:pPr>
      <w:r>
        <w:rPr>
          <w:rFonts w:ascii="Times New Roman" w:eastAsia="Times New Roman" w:hAnsi="Times New Roman"/>
          <w:color w:val="000000"/>
          <w:sz w:val="24"/>
        </w:rPr>
        <w:t>Example:</w:t>
      </w:r>
    </w:p>
    <w:p w14:paraId="78EC63CC" w14:textId="77777777" w:rsidR="002F4C70" w:rsidRDefault="00000000">
      <w:pPr>
        <w:autoSpaceDE w:val="0"/>
        <w:autoSpaceDN w:val="0"/>
        <w:spacing w:before="286" w:after="0" w:line="245" w:lineRule="auto"/>
        <w:ind w:left="1340" w:right="1296"/>
      </w:pPr>
      <w:r>
        <w:rPr>
          <w:rFonts w:ascii="Times New Roman" w:eastAsia="Times New Roman" w:hAnsi="Times New Roman"/>
          <w:color w:val="000000"/>
          <w:sz w:val="24"/>
        </w:rPr>
        <w:t>Puppet and Chef are agent-based tools. Puppet’s agent runs on each node, periodically checking in with the central Puppet server to receive updates and apply configurations. Similarly, Chef’s agent (called the Chef Client) performs regular checks with the Chef server to manage system states and updates.</w:t>
      </w:r>
    </w:p>
    <w:p w14:paraId="1FBD81D2" w14:textId="77777777" w:rsidR="002F4C70" w:rsidRDefault="00000000">
      <w:pPr>
        <w:autoSpaceDE w:val="0"/>
        <w:autoSpaceDN w:val="0"/>
        <w:spacing w:before="828" w:after="0" w:line="240" w:lineRule="auto"/>
        <w:ind w:left="1444"/>
      </w:pPr>
      <w:r>
        <w:rPr>
          <w:noProof/>
        </w:rPr>
        <w:drawing>
          <wp:inline distT="0" distB="0" distL="0" distR="0" wp14:anchorId="363714EA" wp14:editId="7A2A336A">
            <wp:extent cx="5829300" cy="4699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9"/>
                    <a:stretch>
                      <a:fillRect/>
                    </a:stretch>
                  </pic:blipFill>
                  <pic:spPr>
                    <a:xfrm>
                      <a:off x="0" y="0"/>
                      <a:ext cx="5829300" cy="46990"/>
                    </a:xfrm>
                    <a:prstGeom prst="rect">
                      <a:avLst/>
                    </a:prstGeom>
                  </pic:spPr>
                </pic:pic>
              </a:graphicData>
            </a:graphic>
          </wp:inline>
        </w:drawing>
      </w:r>
    </w:p>
    <w:p w14:paraId="442A20BE" w14:textId="77777777" w:rsidR="002F4C70" w:rsidRDefault="00000000">
      <w:pPr>
        <w:tabs>
          <w:tab w:val="left" w:pos="1444"/>
        </w:tabs>
        <w:autoSpaceDE w:val="0"/>
        <w:autoSpaceDN w:val="0"/>
        <w:spacing w:before="156" w:after="0" w:line="245" w:lineRule="auto"/>
        <w:ind w:left="1340" w:right="4176"/>
      </w:pPr>
      <w:r>
        <w:tab/>
      </w:r>
      <w:r>
        <w:rPr>
          <w:rFonts w:ascii="Times New Roman" w:eastAsia="Times New Roman" w:hAnsi="Times New Roman"/>
          <w:b/>
          <w:color w:val="000000"/>
          <w:sz w:val="24"/>
        </w:rPr>
        <w:t xml:space="preserve">Outcomes: </w:t>
      </w:r>
      <w:r>
        <w:br/>
      </w:r>
      <w:r>
        <w:rPr>
          <w:rFonts w:ascii="Times New Roman" w:eastAsia="Times New Roman" w:hAnsi="Times New Roman"/>
          <w:color w:val="000000"/>
          <w:sz w:val="24"/>
        </w:rPr>
        <w:t>CO3: Comprehend the effective code building and testing process.</w:t>
      </w:r>
    </w:p>
    <w:p w14:paraId="1F36EF7E" w14:textId="77777777" w:rsidR="002F4C70" w:rsidRDefault="00000000">
      <w:pPr>
        <w:autoSpaceDE w:val="0"/>
        <w:autoSpaceDN w:val="0"/>
        <w:spacing w:before="416" w:after="0" w:line="240" w:lineRule="auto"/>
        <w:ind w:left="936"/>
      </w:pPr>
      <w:r>
        <w:rPr>
          <w:noProof/>
        </w:rPr>
        <w:drawing>
          <wp:inline distT="0" distB="0" distL="0" distR="0" wp14:anchorId="4003649E" wp14:editId="5D37C5A8">
            <wp:extent cx="5647690" cy="1016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40"/>
                    <a:stretch>
                      <a:fillRect/>
                    </a:stretch>
                  </pic:blipFill>
                  <pic:spPr>
                    <a:xfrm>
                      <a:off x="0" y="0"/>
                      <a:ext cx="5647690" cy="10160"/>
                    </a:xfrm>
                    <a:prstGeom prst="rect">
                      <a:avLst/>
                    </a:prstGeom>
                  </pic:spPr>
                </pic:pic>
              </a:graphicData>
            </a:graphic>
          </wp:inline>
        </w:drawing>
      </w:r>
    </w:p>
    <w:p w14:paraId="198E7FC8" w14:textId="77777777" w:rsidR="002F4C70" w:rsidRDefault="00000000">
      <w:pPr>
        <w:autoSpaceDE w:val="0"/>
        <w:autoSpaceDN w:val="0"/>
        <w:spacing w:before="596" w:after="0" w:line="230" w:lineRule="auto"/>
        <w:ind w:left="1444"/>
      </w:pPr>
      <w:r>
        <w:rPr>
          <w:rFonts w:ascii="Times New Roman" w:eastAsia="Times New Roman" w:hAnsi="Times New Roman"/>
          <w:b/>
          <w:color w:val="000000"/>
          <w:sz w:val="24"/>
        </w:rPr>
        <w:t>Conclusion: (Conclusion to be based on the Results and outcomes achieved)</w:t>
      </w:r>
    </w:p>
    <w:p w14:paraId="0AC8C851" w14:textId="77777777" w:rsidR="002F4C70" w:rsidRDefault="00000000">
      <w:pPr>
        <w:autoSpaceDE w:val="0"/>
        <w:autoSpaceDN w:val="0"/>
        <w:spacing w:before="192" w:after="0" w:line="230" w:lineRule="auto"/>
        <w:ind w:left="1340"/>
      </w:pPr>
      <w:r>
        <w:rPr>
          <w:rFonts w:ascii="Times New Roman" w:eastAsia="Times New Roman" w:hAnsi="Times New Roman"/>
          <w:color w:val="000000"/>
          <w:sz w:val="20"/>
        </w:rPr>
        <w:t>Use ansible(IAC) to run tasks on the existing nodes present with us.</w:t>
      </w:r>
    </w:p>
    <w:p w14:paraId="53B988CB" w14:textId="77777777" w:rsidR="002F4C70" w:rsidRDefault="00000000">
      <w:pPr>
        <w:autoSpaceDE w:val="0"/>
        <w:autoSpaceDN w:val="0"/>
        <w:spacing w:before="224" w:after="0" w:line="245" w:lineRule="auto"/>
        <w:ind w:left="1340" w:right="6336"/>
      </w:pPr>
      <w:r>
        <w:rPr>
          <w:rFonts w:ascii="Times New Roman" w:eastAsia="Times New Roman" w:hAnsi="Times New Roman"/>
          <w:b/>
          <w:color w:val="000000"/>
          <w:sz w:val="24"/>
        </w:rPr>
        <w:t xml:space="preserve">Grade: AA / AB / BB / BC / CC / CD /DD </w:t>
      </w:r>
      <w:r>
        <w:br/>
      </w:r>
      <w:r>
        <w:rPr>
          <w:rFonts w:ascii="Times New Roman" w:eastAsia="Times New Roman" w:hAnsi="Times New Roman"/>
          <w:b/>
          <w:color w:val="000000"/>
          <w:sz w:val="24"/>
        </w:rPr>
        <w:t>Signature of faculty in-charge with date</w:t>
      </w:r>
    </w:p>
    <w:p w14:paraId="0FC1A486" w14:textId="77777777" w:rsidR="002F4C70" w:rsidRDefault="00000000">
      <w:pPr>
        <w:autoSpaceDE w:val="0"/>
        <w:autoSpaceDN w:val="0"/>
        <w:spacing w:before="62" w:after="0" w:line="240" w:lineRule="auto"/>
        <w:ind w:left="1444" w:right="1296"/>
      </w:pPr>
      <w:r>
        <w:rPr>
          <w:rFonts w:ascii="Times New Roman" w:eastAsia="Times New Roman" w:hAnsi="Times New Roman"/>
          <w:b/>
          <w:color w:val="000000"/>
          <w:sz w:val="24"/>
        </w:rPr>
        <w:t xml:space="preserve">References: </w:t>
      </w:r>
      <w:r>
        <w:br/>
      </w:r>
      <w:r>
        <w:rPr>
          <w:rFonts w:ascii="Times New Roman" w:eastAsia="Times New Roman" w:hAnsi="Times New Roman"/>
          <w:b/>
          <w:color w:val="000000"/>
          <w:sz w:val="24"/>
        </w:rPr>
        <w:t>Websites:</w:t>
      </w:r>
      <w:r>
        <w:rPr>
          <w:noProof/>
        </w:rPr>
        <w:drawing>
          <wp:inline distT="0" distB="0" distL="0" distR="0" wp14:anchorId="3FA6AA14" wp14:editId="77D79841">
            <wp:extent cx="5723890" cy="888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41"/>
                    <a:stretch>
                      <a:fillRect/>
                    </a:stretch>
                  </pic:blipFill>
                  <pic:spPr>
                    <a:xfrm>
                      <a:off x="0" y="0"/>
                      <a:ext cx="5723890" cy="8889"/>
                    </a:xfrm>
                    <a:prstGeom prst="rect">
                      <a:avLst/>
                    </a:prstGeom>
                  </pic:spPr>
                </pic:pic>
              </a:graphicData>
            </a:graphic>
          </wp:inline>
        </w:drawing>
      </w:r>
    </w:p>
    <w:p w14:paraId="12D154D1" w14:textId="77777777" w:rsidR="002F4C70" w:rsidRDefault="00000000">
      <w:pPr>
        <w:autoSpaceDE w:val="0"/>
        <w:autoSpaceDN w:val="0"/>
        <w:spacing w:before="10" w:after="0" w:line="230" w:lineRule="auto"/>
        <w:ind w:left="1444"/>
      </w:pPr>
      <w:r>
        <w:rPr>
          <w:rFonts w:ascii="Times New Roman" w:eastAsia="Times New Roman" w:hAnsi="Times New Roman"/>
          <w:color w:val="000000"/>
          <w:sz w:val="24"/>
        </w:rPr>
        <w:t>1. Ansible Full Course | Ansible Tutorial For Beginners | Learn Ansible Step By Step |</w:t>
      </w:r>
    </w:p>
    <w:p w14:paraId="03AF88E2" w14:textId="77777777" w:rsidR="002F4C70" w:rsidRDefault="00000000">
      <w:pPr>
        <w:autoSpaceDE w:val="0"/>
        <w:autoSpaceDN w:val="0"/>
        <w:spacing w:before="34" w:after="0" w:line="230" w:lineRule="auto"/>
        <w:ind w:left="1804"/>
      </w:pPr>
      <w:r>
        <w:rPr>
          <w:rFonts w:ascii="Times New Roman" w:eastAsia="Times New Roman" w:hAnsi="Times New Roman"/>
          <w:color w:val="000000"/>
          <w:sz w:val="24"/>
        </w:rPr>
        <w:t>Simplilearn</w:t>
      </w:r>
    </w:p>
    <w:p w14:paraId="0022E700" w14:textId="77777777" w:rsidR="002F4C70" w:rsidRDefault="00000000">
      <w:pPr>
        <w:autoSpaceDE w:val="0"/>
        <w:autoSpaceDN w:val="0"/>
        <w:spacing w:before="32" w:after="0" w:line="230" w:lineRule="auto"/>
        <w:ind w:left="1804"/>
      </w:pPr>
      <w:hyperlink r:id="rId42" w:history="1">
        <w:r>
          <w:rPr>
            <w:rFonts w:ascii="Times New Roman" w:eastAsia="Times New Roman" w:hAnsi="Times New Roman"/>
            <w:color w:val="000000"/>
            <w:sz w:val="24"/>
          </w:rPr>
          <w:t>https://www.youtube.com/watch?v=EcnqJbxBcM0&amp;t=1342s</w:t>
        </w:r>
      </w:hyperlink>
      <w:r>
        <w:rPr>
          <w:rFonts w:ascii="Times New Roman" w:eastAsia="Times New Roman" w:hAnsi="Times New Roman"/>
          <w:b/>
          <w:color w:val="000000"/>
          <w:sz w:val="24"/>
        </w:rPr>
        <w:t xml:space="preserve"> till time stamp 9:10</w:t>
      </w:r>
    </w:p>
    <w:p w14:paraId="56049482" w14:textId="77777777" w:rsidR="002F4C70" w:rsidRDefault="00000000">
      <w:pPr>
        <w:autoSpaceDE w:val="0"/>
        <w:autoSpaceDN w:val="0"/>
        <w:spacing w:before="34" w:after="0" w:line="230" w:lineRule="auto"/>
        <w:ind w:left="1444"/>
      </w:pPr>
      <w:r>
        <w:rPr>
          <w:rFonts w:ascii="Times New Roman" w:eastAsia="Times New Roman" w:hAnsi="Times New Roman"/>
          <w:color w:val="000000"/>
          <w:sz w:val="24"/>
        </w:rPr>
        <w:t>2. How to Install and Configure Ansible on Windows</w:t>
      </w:r>
    </w:p>
    <w:p w14:paraId="08C23133" w14:textId="77777777" w:rsidR="002F4C70" w:rsidRDefault="00000000">
      <w:pPr>
        <w:autoSpaceDE w:val="0"/>
        <w:autoSpaceDN w:val="0"/>
        <w:spacing w:before="32" w:after="0" w:line="230" w:lineRule="auto"/>
        <w:ind w:left="1804"/>
      </w:pPr>
      <w:hyperlink r:id="rId43" w:history="1">
        <w:r>
          <w:rPr>
            <w:rFonts w:ascii="Times New Roman" w:eastAsia="Times New Roman" w:hAnsi="Times New Roman"/>
            <w:color w:val="0000FF"/>
            <w:sz w:val="24"/>
            <w:u w:val="single"/>
          </w:rPr>
          <w:t>https://phoenixnap.com/kb/install-ansible-on-windows</w:t>
        </w:r>
      </w:hyperlink>
    </w:p>
    <w:p w14:paraId="1CE61798" w14:textId="77777777" w:rsidR="002F4C70" w:rsidRDefault="00000000">
      <w:pPr>
        <w:tabs>
          <w:tab w:val="left" w:pos="1864"/>
        </w:tabs>
        <w:autoSpaceDE w:val="0"/>
        <w:autoSpaceDN w:val="0"/>
        <w:spacing w:before="34" w:after="0" w:line="230" w:lineRule="auto"/>
        <w:ind w:left="1444"/>
      </w:pPr>
      <w:r>
        <w:rPr>
          <w:rFonts w:ascii="Times New Roman" w:eastAsia="Times New Roman" w:hAnsi="Times New Roman"/>
          <w:color w:val="000000"/>
          <w:sz w:val="24"/>
        </w:rPr>
        <w:t xml:space="preserve">3. </w:t>
      </w:r>
      <w:r>
        <w:tab/>
      </w:r>
      <w:r>
        <w:rPr>
          <w:rFonts w:ascii="Times New Roman" w:eastAsia="Times New Roman" w:hAnsi="Times New Roman"/>
          <w:color w:val="000000"/>
          <w:sz w:val="24"/>
        </w:rPr>
        <w:t>Ansible Hello World</w:t>
      </w:r>
    </w:p>
    <w:p w14:paraId="4223E02F" w14:textId="77777777" w:rsidR="002F4C70" w:rsidRDefault="00000000">
      <w:pPr>
        <w:autoSpaceDE w:val="0"/>
        <w:autoSpaceDN w:val="0"/>
        <w:spacing w:before="34" w:after="30" w:line="230" w:lineRule="auto"/>
        <w:ind w:left="1804"/>
      </w:pPr>
      <w:hyperlink r:id="rId44" w:history="1">
        <w:r>
          <w:rPr>
            <w:rFonts w:ascii="Times New Roman" w:eastAsia="Times New Roman" w:hAnsi="Times New Roman"/>
            <w:color w:val="0000FF"/>
            <w:sz w:val="24"/>
            <w:u w:val="single"/>
          </w:rPr>
          <w:t>https://www.youtube.com/watch?v=vyiJrTHXE0M</w:t>
        </w:r>
      </w:hyperlink>
    </w:p>
    <w:tbl>
      <w:tblPr>
        <w:tblW w:w="0" w:type="auto"/>
        <w:tblInd w:w="1440" w:type="dxa"/>
        <w:tblLayout w:type="fixed"/>
        <w:tblLook w:val="04A0" w:firstRow="1" w:lastRow="0" w:firstColumn="1" w:lastColumn="0" w:noHBand="0" w:noVBand="1"/>
      </w:tblPr>
      <w:tblGrid>
        <w:gridCol w:w="9160"/>
      </w:tblGrid>
      <w:tr w:rsidR="002F4C70" w14:paraId="710BA852" w14:textId="77777777">
        <w:trPr>
          <w:trHeight w:hRule="exact" w:val="320"/>
        </w:trPr>
        <w:tc>
          <w:tcPr>
            <w:tcW w:w="9160" w:type="dxa"/>
            <w:shd w:val="clear" w:color="auto" w:fill="FBFBFB"/>
            <w:tcMar>
              <w:left w:w="0" w:type="dxa"/>
              <w:right w:w="0" w:type="dxa"/>
            </w:tcMar>
          </w:tcPr>
          <w:p w14:paraId="755C4D3A" w14:textId="77777777" w:rsidR="002F4C70" w:rsidRDefault="00000000">
            <w:pPr>
              <w:autoSpaceDE w:val="0"/>
              <w:autoSpaceDN w:val="0"/>
              <w:spacing w:before="4" w:after="0" w:line="230" w:lineRule="auto"/>
              <w:ind w:left="4"/>
            </w:pPr>
            <w:r>
              <w:rPr>
                <w:rFonts w:ascii="Times New Roman" w:eastAsia="Times New Roman" w:hAnsi="Times New Roman"/>
                <w:color w:val="000000"/>
                <w:sz w:val="24"/>
              </w:rPr>
              <w:t>4. Using Ansible playbooks</w:t>
            </w:r>
          </w:p>
        </w:tc>
      </w:tr>
    </w:tbl>
    <w:p w14:paraId="67455489" w14:textId="77777777" w:rsidR="002F4C70" w:rsidRDefault="00000000">
      <w:pPr>
        <w:autoSpaceDE w:val="0"/>
        <w:autoSpaceDN w:val="0"/>
        <w:spacing w:after="0" w:line="230" w:lineRule="auto"/>
        <w:ind w:left="1804"/>
      </w:pPr>
      <w:hyperlink r:id="rId45" w:history="1">
        <w:r>
          <w:rPr>
            <w:rFonts w:ascii="Times New Roman" w:eastAsia="Times New Roman" w:hAnsi="Times New Roman"/>
            <w:color w:val="0000FF"/>
            <w:sz w:val="24"/>
            <w:u w:val="single"/>
          </w:rPr>
          <w:t>https://docs.ansible.com/ansible/latest/playbook_guide/index.html</w:t>
        </w:r>
      </w:hyperlink>
    </w:p>
    <w:p w14:paraId="69C90A9F" w14:textId="77777777" w:rsidR="002F4C70" w:rsidRDefault="00000000">
      <w:pPr>
        <w:autoSpaceDE w:val="0"/>
        <w:autoSpaceDN w:val="0"/>
        <w:spacing w:before="1650" w:after="0" w:line="230" w:lineRule="auto"/>
        <w:jc w:val="center"/>
      </w:pPr>
      <w:r>
        <w:rPr>
          <w:rFonts w:ascii="Times New Roman" w:eastAsia="Times New Roman" w:hAnsi="Times New Roman"/>
          <w:color w:val="000000"/>
          <w:sz w:val="18"/>
        </w:rPr>
        <w:t>(A Constituent College of Somaiya Vidyavihar University)</w:t>
      </w:r>
    </w:p>
    <w:sectPr w:rsidR="002F4C70" w:rsidSect="00034616">
      <w:pgSz w:w="11920" w:h="16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6461015">
    <w:abstractNumId w:val="8"/>
  </w:num>
  <w:num w:numId="2" w16cid:durableId="1366637708">
    <w:abstractNumId w:val="6"/>
  </w:num>
  <w:num w:numId="3" w16cid:durableId="1027146035">
    <w:abstractNumId w:val="5"/>
  </w:num>
  <w:num w:numId="4" w16cid:durableId="1088425550">
    <w:abstractNumId w:val="4"/>
  </w:num>
  <w:num w:numId="5" w16cid:durableId="1775243906">
    <w:abstractNumId w:val="7"/>
  </w:num>
  <w:num w:numId="6" w16cid:durableId="1586844886">
    <w:abstractNumId w:val="3"/>
  </w:num>
  <w:num w:numId="7" w16cid:durableId="867370678">
    <w:abstractNumId w:val="2"/>
  </w:num>
  <w:num w:numId="8" w16cid:durableId="236674119">
    <w:abstractNumId w:val="1"/>
  </w:num>
  <w:num w:numId="9" w16cid:durableId="411859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545E"/>
    <w:rsid w:val="0029639D"/>
    <w:rsid w:val="002F4C70"/>
    <w:rsid w:val="00326F90"/>
    <w:rsid w:val="00AA1D8D"/>
    <w:rsid w:val="00B47730"/>
    <w:rsid w:val="00C5137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7D736C"/>
  <w14:defaultImageDpi w14:val="300"/>
  <w15:docId w15:val="{2A75A309-8661-4E6E-9691-8DA074469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www.youtube.com/watch?v=EcnqJbxBcM0&amp;t=1342s" TargetMode="External"/><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docs.ansible.com/ansible/latest/playbook_guide/index.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hyperlink" Target="https://github.com/ansible/ansible-examples" TargetMode="External"/><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www.youtube.com/watch?v=vyiJrTHXE0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phoenixnap.com/kb/install-ansible-on-windows"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killercoda.com/ansible/scenario/ansible-en-101" TargetMode="Externa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Aarya Marve</cp:lastModifiedBy>
  <cp:revision>2</cp:revision>
  <dcterms:created xsi:type="dcterms:W3CDTF">2013-12-23T23:15:00Z</dcterms:created>
  <dcterms:modified xsi:type="dcterms:W3CDTF">2024-10-25T06:34:00Z</dcterms:modified>
  <cp:category/>
</cp:coreProperties>
</file>